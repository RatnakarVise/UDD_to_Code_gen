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ABAP Code</w:t>
      </w:r>
    </w:p>
    <w:p>
      <w:pPr>
        <w:pStyle w:val="Heading2"/>
      </w:pPr>
      <w:r>
        <w:t>Global Declaration</w:t>
      </w:r>
    </w:p>
    <w:p>
      <w:r>
        <w:rPr>
          <w:rFonts w:ascii="Consolas" w:hAnsi="Consolas"/>
          <w:sz w:val="21"/>
        </w:rPr>
        <w:t>TYPE-POOLS: icon, kkblo.</w:t>
        <w:br/>
        <w:br/>
        <w:t>SELECTION-SCREEN BEGIN OF BLOCK b1 WITH FRAME.</w:t>
        <w:br/>
        <w:t xml:space="preserve">  SELECT-OPTIONS:</w:t>
        <w:br/>
        <w:t xml:space="preserve">    s_matnr FOR mara-matnr,</w:t>
        <w:br/>
        <w:t xml:space="preserve">    s_werks FOR ekpo-werks OBLIGATORY,</w:t>
        <w:br/>
        <w:t xml:space="preserve">    s_lifnr FOR ekko-lifnr,</w:t>
        <w:br/>
        <w:t xml:space="preserve">    s_mtart FOR mara-mtart.</w:t>
        <w:br/>
        <w:t>SELECTION-SCREEN END OF BLOCK b1.</w:t>
        <w:br/>
        <w:br/>
        <w:t>CONSTANTS:</w:t>
        <w:br/>
        <w:t xml:space="preserve">  gc_dynnr_0100 TYPE sy-dynnr VALUE '0100',</w:t>
        <w:br/>
        <w:t xml:space="preserve">  gc_ucomm_close TYPE syucomm VALUE 'ZCLOSE',</w:t>
        <w:br/>
        <w:t xml:space="preserve">  gc_btn_text    TYPE string  VALUE 'Close Selected Items',</w:t>
        <w:br/>
        <w:t xml:space="preserve">  gc_btn_quick   TYPE string  VALUE 'Set EKPO-ELIKZ = X for selected items'.</w:t>
        <w:br/>
        <w:br/>
        <w:t>TYPES: BEGIN OF ty_out,</w:t>
        <w:br/>
        <w:t xml:space="preserve">         sel       TYPE abap_bool,     "Selection indicator in ALV</w:t>
        <w:br/>
        <w:t xml:space="preserve">         ebeln     TYPE ekpo-ebeln,</w:t>
        <w:br/>
        <w:t xml:space="preserve">         ebelp     TYPE ekpo-ebelp,</w:t>
        <w:br/>
        <w:t xml:space="preserve">         elikz     TYPE ekpo-elikz,    "Delivery Completed Indicator</w:t>
        <w:br/>
        <w:t xml:space="preserve">         matnr     TYPE ekpo-matnr,</w:t>
        <w:br/>
        <w:t xml:space="preserve">         txz01     TYPE ekpo-txz01,</w:t>
        <w:br/>
        <w:t xml:space="preserve">         mtart     TYPE mara-mtart,</w:t>
        <w:br/>
        <w:t xml:space="preserve">         werks     TYPE ekpo-werks,</w:t>
        <w:br/>
        <w:t xml:space="preserve">         lifnr     TYPE ekko-lifnr,</w:t>
        <w:br/>
        <w:t xml:space="preserve">         name1     TYPE lfa1-name1,</w:t>
        <w:br/>
        <w:t xml:space="preserve">         menge     TYPE ekpo-menge,</w:t>
        <w:br/>
        <w:t xml:space="preserve">         meins     TYPE ekpo-meins,</w:t>
        <w:br/>
        <w:t xml:space="preserve">         aedat     TYPE ekpo-aedat,</w:t>
        <w:br/>
        <w:t xml:space="preserve">       END OF ty_out.</w:t>
        <w:br/>
        <w:br/>
        <w:t>TYPES:</w:t>
        <w:br/>
        <w:t xml:space="preserve">  tt_out       TYPE STANDARD TABLE OF ty_out WITH NON-UNIQUE KEY ebeln ebelp,</w:t>
        <w:br/>
        <w:t xml:space="preserve">  tt_ekko      TYPE HASHED TABLE OF ekko WITH UNIQUE KEY ebeln,</w:t>
        <w:br/>
        <w:t xml:space="preserve">  tt_ekpo      TYPE STANDARD TABLE OF ekpo WITH NON-UNIQUE KEY ebeln ebelp,</w:t>
        <w:br/>
        <w:t xml:space="preserve">  tt_eket      TYPE STANDARD TABLE OF eket WITH NON-UNIQUE KEY ebeln ebelp evers etenr,</w:t>
        <w:br/>
        <w:t xml:space="preserve">  tt_mara      TYPE HASHED TABLE OF mara WITH UNIQUE KEY matnr,</w:t>
        <w:br/>
        <w:t xml:space="preserve">  tt_lfa1      TYPE HASHED TABLE OF lfa1 WITH UNIQUE KEY lifnr.</w:t>
        <w:br/>
        <w:br/>
        <w:t>TYPES: BEGIN OF ty_ekpo_upd,</w:t>
        <w:br/>
        <w:t xml:space="preserve">         ebeln TYPE ekpo-ebeln,</w:t>
        <w:br/>
        <w:t xml:space="preserve">         ebelp TYPE ekpo-ebelp,</w:t>
        <w:br/>
        <w:t xml:space="preserve">         elikz TYPE ekpo-elikz,</w:t>
        <w:br/>
        <w:t xml:space="preserve">       END OF ty_ekpo_upd.</w:t>
        <w:br/>
        <w:t>TYPES tt_ekpo_upd TYPE STANDARD TABLE OF ty_ekpo_upd WITH UNIQUE KEY ebeln ebelp.</w:t>
        <w:br/>
        <w:br/>
        <w:t>DATA:</w:t>
        <w:br/>
        <w:t xml:space="preserve">  g_repid      TYPE sy-repid VALUE sy-repid,</w:t>
        <w:br/>
        <w:t xml:space="preserve">  g_okcode     TYPE sy-ucomm,</w:t>
        <w:br/>
        <w:t xml:space="preserve">  gs_variant   TYPE disvariant,</w:t>
        <w:br/>
        <w:t xml:space="preserve">  gv_save      TYPE c VALUE 'A'.</w:t>
        <w:br/>
        <w:br/>
        <w:t>" ALV references and settings</w:t>
        <w:br/>
        <w:t>DATA:</w:t>
        <w:br/>
        <w:t xml:space="preserve">  go_container TYPE REF TO cl_gui_custom_container,</w:t>
        <w:br/>
        <w:t xml:space="preserve">  go_grid      TYPE REF TO cl_gui_alv_grid,</w:t>
        <w:br/>
        <w:t xml:space="preserve">  gt_fcat      TYPE lvc_t_fcat,</w:t>
        <w:br/>
        <w:t xml:space="preserve">  gs_layout    TYPE lvc_s_layo,</w:t>
        <w:br/>
        <w:t xml:space="preserve">  gt_sort      TYPE lvc_t_sort,</w:t>
        <w:br/>
        <w:t xml:space="preserve">  gt_filt      TYPE lvc_t_filt,</w:t>
        <w:br/>
        <w:t xml:space="preserve">  gt_exclude   TYPE ui_functions.</w:t>
        <w:br/>
        <w:br/>
        <w:t>" Main data buffers</w:t>
        <w:br/>
        <w:t>DATA:</w:t>
        <w:br/>
        <w:t xml:space="preserve">  gt_out       TYPE tt_out,</w:t>
        <w:br/>
        <w:t xml:space="preserve">  gs_out       TYPE ty_out,</w:t>
        <w:br/>
        <w:t xml:space="preserve">  gt_ekko      TYPE tt_ekko,</w:t>
        <w:br/>
        <w:t xml:space="preserve">  gt_ekpo      TYPE tt_ekpo,</w:t>
        <w:br/>
        <w:t xml:space="preserve">  gt_eket      TYPE tt_eket,</w:t>
        <w:br/>
        <w:t xml:space="preserve">  gt_mara      TYPE tt_mara,</w:t>
        <w:br/>
        <w:t xml:space="preserve">  gt_lfa1      TYPE tt_lfa1,</w:t>
        <w:br/>
        <w:t xml:space="preserve">  gt_ekpo_upd  TYPE tt_ekpo_upd.</w:t>
        <w:br/>
        <w:br/>
        <w:t>" Field-symbols</w:t>
        <w:br/>
        <w:t>FIELD-SYMBOLS:</w:t>
        <w:br/>
        <w:t xml:space="preserve">  &lt;fs_out&gt; TYPE ty_out.</w:t>
        <w:br/>
        <w:br/>
        <w:t>" Event handler for ALV</w:t>
        <w:br/>
        <w:t>CLASS lcl_event_handler DEFINITION PUBLIC FINAL CREATE PUBLIC.</w:t>
        <w:br/>
        <w:t xml:space="preserve">  PUBLIC SECTION.</w:t>
        <w:br/>
        <w:t xml:space="preserve">    METHODS on_toolbar</w:t>
        <w:br/>
        <w:t xml:space="preserve">      FOR EVENT toolbar OF cl_gui_alv_grid</w:t>
        <w:br/>
        <w:t xml:space="preserve">      IMPORTING e_object e_interactive.</w:t>
        <w:br/>
        <w:t xml:space="preserve">    METHODS on_user_command</w:t>
        <w:br/>
        <w:t xml:space="preserve">      FOR EVENT user_command OF cl_gui_alv_grid</w:t>
        <w:br/>
        <w:t xml:space="preserve">      IMPORTING e_ucomm.</w:t>
        <w:br/>
        <w:t>ENDCLASS.</w:t>
      </w:r>
    </w:p>
    <w:p>
      <w:pPr>
        <w:pStyle w:val="Heading2"/>
      </w:pPr>
      <w:r>
        <w:t>Selection Screen</w:t>
      </w:r>
    </w:p>
    <w:p>
      <w:r>
        <w:rPr>
          <w:rFonts w:ascii="Consolas" w:hAnsi="Consolas"/>
          <w:sz w:val="21"/>
        </w:rPr>
        <w:t>SELECTION-SCREEN BEGIN OF BLOCK b1 WITH FRAME.</w:t>
        <w:br/>
        <w:t xml:space="preserve">  SELECT-OPTIONS:</w:t>
        <w:br/>
        <w:t xml:space="preserve">    s_matnr FOR mara-matnr,</w:t>
        <w:br/>
        <w:t xml:space="preserve">    s_werks FOR ekpo-werks OBLIGATORY,</w:t>
        <w:br/>
        <w:t xml:space="preserve">    s_lifnr FOR ekko-lifnr,</w:t>
        <w:br/>
        <w:t xml:space="preserve">    s_mtart FOR mara-mtart.</w:t>
        <w:br/>
        <w:t>SELECTION-SCREEN END OF BLOCK b1.</w:t>
      </w:r>
    </w:p>
    <w:p>
      <w:pPr>
        <w:pStyle w:val="Heading2"/>
      </w:pPr>
      <w:r>
        <w:t>Processing Logic</w:t>
      </w:r>
    </w:p>
    <w:p>
      <w:r>
        <w:rPr>
          <w:rFonts w:ascii="Consolas" w:hAnsi="Consolas"/>
          <w:sz w:val="21"/>
        </w:rPr>
        <w:t>CLASS lcl_event_handler IMPLEMENTATION.</w:t>
        <w:br/>
        <w:t xml:space="preserve">  METHOD on_toolbar.</w:t>
        <w:br/>
        <w:t xml:space="preserve">    DATA ls_button TYPE stb_button.</w:t>
        <w:br/>
        <w:t xml:space="preserve">    CLEAR ls_button.</w:t>
        <w:br/>
        <w:t xml:space="preserve">    ls_button-function  = gc_ucomm_close.</w:t>
        <w:br/>
        <w:t xml:space="preserve">    ls_button-icon      = icon_complete.</w:t>
        <w:br/>
        <w:t xml:space="preserve">    ls_button-quickinfo = gc_btn_quick.</w:t>
        <w:br/>
        <w:t xml:space="preserve">    ls_button-text      = gc_btn_text.</w:t>
        <w:br/>
        <w:t xml:space="preserve">    ls_button-butn_type = 0.</w:t>
        <w:br/>
        <w:t xml:space="preserve">    APPEND ls_button TO e_object-&gt;mt_toolbar.</w:t>
        <w:br/>
        <w:t xml:space="preserve">  ENDMETHOD.</w:t>
        <w:br/>
        <w:br/>
        <w:t xml:space="preserve">  METHOD on_user_command.</w:t>
        <w:br/>
        <w:t xml:space="preserve">    CASE e_ucomm.</w:t>
        <w:br/>
        <w:t xml:space="preserve">      WHEN gc_ucomm_close.</w:t>
        <w:br/>
        <w:t xml:space="preserve">        PERFORM close_selected.</w:t>
        <w:br/>
        <w:t xml:space="preserve">    ENDCASE.</w:t>
        <w:br/>
        <w:t xml:space="preserve">  ENDMETHOD.</w:t>
        <w:br/>
        <w:t>ENDCLASS.</w:t>
        <w:br/>
        <w:br/>
        <w:t>DATA go_handler TYPE REF TO lcl_event_handler.</w:t>
        <w:br/>
        <w:br/>
        <w:t>START-OF-SELECTION.</w:t>
        <w:br/>
        <w:t xml:space="preserve">  PERFORM get_data.</w:t>
        <w:br/>
        <w:t xml:space="preserve">  IF gt_out IS INITIAL.</w:t>
        <w:br/>
        <w:t xml:space="preserve">    MESSAGE 'No open PO items found for the given selection.' TYPE 'S'.</w:t>
        <w:br/>
        <w:t xml:space="preserve">  ENDIF.</w:t>
        <w:br/>
        <w:t xml:space="preserve">  CALL SCREEN gc_dynnr_0100.</w:t>
        <w:br/>
        <w:br/>
        <w:t>MODULE status_0100 OUTPUT.</w:t>
        <w:br/>
        <w:t xml:space="preserve">  IF go_container IS INITIAL.</w:t>
        <w:br/>
        <w:t xml:space="preserve">    CREATE OBJECT go_container</w:t>
        <w:br/>
        <w:t xml:space="preserve">      EXPORTING</w:t>
        <w:br/>
        <w:t xml:space="preserve">        container_name = 'CC_ALV'.</w:t>
        <w:br/>
        <w:t xml:space="preserve">    CREATE OBJECT go_grid</w:t>
        <w:br/>
        <w:t xml:space="preserve">      EXPORTING</w:t>
        <w:br/>
        <w:t xml:space="preserve">        i_parent = go_container.</w:t>
        <w:br/>
        <w:br/>
        <w:t xml:space="preserve">    CREATE OBJECT go_handler.</w:t>
        <w:br/>
        <w:t xml:space="preserve">    SET HANDLER go_handler-&gt;on_toolbar      FOR go_grid.</w:t>
        <w:br/>
        <w:t xml:space="preserve">    SET HANDLER go_handler-&gt;on_user_command FOR go_grid.</w:t>
        <w:br/>
        <w:br/>
        <w:t xml:space="preserve">    PERFORM build_fieldcatalog.</w:t>
        <w:br/>
        <w:t xml:space="preserve">    PERFORM build_layout.</w:t>
        <w:br/>
        <w:br/>
        <w:t xml:space="preserve">    gs_variant-report = g_repid.</w:t>
        <w:br/>
        <w:br/>
        <w:t xml:space="preserve">    CALL METHOD go_grid-&gt;set_table_for_first_display</w:t>
        <w:br/>
        <w:t xml:space="preserve">      EXPORTING</w:t>
        <w:br/>
        <w:t xml:space="preserve">        is_variant      = gs_variant</w:t>
        <w:br/>
        <w:t xml:space="preserve">        i_save          = gv_save</w:t>
        <w:br/>
        <w:t xml:space="preserve">        is_layout       = gs_layout</w:t>
        <w:br/>
        <w:t xml:space="preserve">      CHANGING</w:t>
        <w:br/>
        <w:t xml:space="preserve">        it_outtab       = gt_out</w:t>
        <w:br/>
        <w:t xml:space="preserve">        it_fieldcatalog = gt_fcat</w:t>
        <w:br/>
        <w:t xml:space="preserve">        it_sort         = gt_sort</w:t>
        <w:br/>
        <w:t xml:space="preserve">        it_filter       = gt_filt.</w:t>
        <w:br/>
        <w:br/>
        <w:t xml:space="preserve">  ELSE.</w:t>
        <w:br/>
        <w:t xml:space="preserve">    CALL METHOD go_grid-&gt;refresh_table_display</w:t>
        <w:br/>
        <w:t xml:space="preserve">      EXCEPTIONS</w:t>
        <w:br/>
        <w:t xml:space="preserve">        finished = 1</w:t>
        <w:br/>
        <w:t xml:space="preserve">        OTHERS   = 2.</w:t>
        <w:br/>
        <w:t xml:space="preserve">  ENDIF.</w:t>
        <w:br/>
        <w:t>ENDMODULE.</w:t>
        <w:br/>
        <w:br/>
        <w:t>MODULE user_command_0100 INPUT.</w:t>
        <w:br/>
        <w:t xml:space="preserve">  g_okcode = sy-ucomm.</w:t>
        <w:br/>
        <w:t xml:space="preserve">  CLEAR sy-ucomm.</w:t>
        <w:br/>
        <w:t xml:space="preserve">  CASE g_okcode.</w:t>
        <w:br/>
        <w:t xml:space="preserve">    WHEN 'BACK' OR 'CANC' OR 'EXIT'.</w:t>
        <w:br/>
        <w:t xml:space="preserve">      LEAVE TO SCREEN 0.</w:t>
        <w:br/>
        <w:t xml:space="preserve">  ENDCASE.</w:t>
        <w:br/>
        <w:t>ENDMODULE.</w:t>
        <w:br/>
        <w:br/>
        <w:t>FORM get_data.</w:t>
        <w:br/>
        <w:t xml:space="preserve">  DATA: lt_ebeln TYPE SORTED TABLE OF ekko-ebeln WITH UNIQUE KEY table_line,</w:t>
        <w:br/>
        <w:t xml:space="preserve">        lt_lifnr TYPE SORTED TABLE OF lfa1-lifnr WITH UNIQUE KEY table_line.</w:t>
        <w:br/>
        <w:br/>
        <w:t xml:space="preserve">  DATA: lt_mara_matnr TYPE SORTED TABLE OF mara-matnr WITH UNIQUE KEY table_line.</w:t>
        <w:br/>
        <w:br/>
        <w:t xml:space="preserve">  CLEAR: gt_out, gt_ekko, gt_ekpo, gt_eket, gt_mara, gt_lfa1.</w:t>
        <w:br/>
        <w:br/>
        <w:t xml:space="preserve">  " Materials by MTART and/or MATNR</w:t>
        <w:br/>
        <w:t xml:space="preserve">  IF s_mtart[] IS NOT INITIAL AND s_matnr[] IS NOT INITIAL.</w:t>
        <w:br/>
        <w:t xml:space="preserve">    SELECT matnr mtart</w:t>
        <w:br/>
        <w:t xml:space="preserve">      FROM mara</w:t>
        <w:br/>
        <w:t xml:space="preserve">      INTO TABLE gt_mara</w:t>
        <w:br/>
        <w:t xml:space="preserve">      WHERE mtart IN s_mtart</w:t>
        <w:br/>
        <w:t xml:space="preserve">        AND matnr IN s_matnr.</w:t>
        <w:br/>
        <w:t xml:space="preserve">  ELSEIF s_mtart[] IS NOT INITIAL.</w:t>
        <w:br/>
        <w:t xml:space="preserve">    SELECT matnr mtart</w:t>
        <w:br/>
        <w:t xml:space="preserve">      FROM mara</w:t>
        <w:br/>
        <w:t xml:space="preserve">      INTO TABLE gt_mara</w:t>
        <w:br/>
        <w:t xml:space="preserve">      WHERE mtart IN s_mtart.</w:t>
        <w:br/>
        <w:t xml:space="preserve">  ELSEIF s_matnr[] IS NOT INITIAL.</w:t>
        <w:br/>
        <w:t xml:space="preserve">    " Optional: prefetch MTART for given MATNRs</w:t>
        <w:br/>
        <w:t xml:space="preserve">    SELECT matnr mtart</w:t>
        <w:br/>
        <w:t xml:space="preserve">      FROM mara</w:t>
        <w:br/>
        <w:t xml:space="preserve">      INTO TABLE gt_mara</w:t>
        <w:br/>
        <w:t xml:space="preserve">      WHERE matnr IN s_matnr.</w:t>
        <w:br/>
        <w:t xml:space="preserve">  ENDIF.</w:t>
        <w:br/>
        <w:br/>
        <w:t xml:space="preserve">  " EKPO selection (open items only)</w:t>
        <w:br/>
        <w:t xml:space="preserve">  IF gt_mara IS NOT INITIAL.</w:t>
        <w:br/>
        <w:t xml:space="preserve">    SELECT ebeln ebelp elikz matnr txz01 werks menge meins aedat</w:t>
        <w:br/>
        <w:t xml:space="preserve">      FROM ekpo</w:t>
        <w:br/>
        <w:t xml:space="preserve">      INTO TABLE gt_ekpo</w:t>
        <w:br/>
        <w:t xml:space="preserve">      FOR ALL ENTRIES IN gt_mara</w:t>
        <w:br/>
        <w:t xml:space="preserve">      WHERE werks IN s_werks</w:t>
        <w:br/>
        <w:t xml:space="preserve">        AND elikz = space</w:t>
        <w:br/>
        <w:t xml:space="preserve">        AND matnr = gt_mara-matnr.</w:t>
        <w:br/>
        <w:t xml:space="preserve">  ELSEIF s_matnr[] IS NOT INITIAL.</w:t>
        <w:br/>
        <w:t xml:space="preserve">    SELECT ebeln ebelp elikz matnr txz01 werks menge meins aedat</w:t>
        <w:br/>
        <w:t xml:space="preserve">      FROM ekpo</w:t>
        <w:br/>
        <w:t xml:space="preserve">      INTO TABLE gt_ekpo</w:t>
        <w:br/>
        <w:t xml:space="preserve">      WHERE werks IN s_werks</w:t>
        <w:br/>
        <w:t xml:space="preserve">        AND elikz = space</w:t>
        <w:br/>
        <w:t xml:space="preserve">        AND matnr IN s_matnr.</w:t>
        <w:br/>
        <w:t xml:space="preserve">  ELSE.</w:t>
        <w:br/>
        <w:t xml:space="preserve">    SELECT ebeln ebelp elikz matnr txz01 werks menge meins aedat</w:t>
        <w:br/>
        <w:t xml:space="preserve">      FROM ekpo</w:t>
        <w:br/>
        <w:t xml:space="preserve">      INTO TABLE gt_ekpo</w:t>
        <w:br/>
        <w:t xml:space="preserve">      WHERE werks IN s_werks</w:t>
        <w:br/>
        <w:t xml:space="preserve">        AND elikz = space.</w:t>
        <w:br/>
        <w:t xml:space="preserve">  ENDIF.</w:t>
        <w:br/>
        <w:br/>
        <w:t xml:space="preserve">  IF gt_ekpo IS INITIAL.</w:t>
        <w:br/>
        <w:t xml:space="preserve">    RETURN.</w:t>
        <w:br/>
        <w:t xml:space="preserve">  ENDIF.</w:t>
        <w:br/>
        <w:br/>
        <w:t xml:space="preserve">  " Collect EBELN for EKKO</w:t>
        <w:br/>
        <w:t xml:space="preserve">  DATA ls_ekpo LIKE LINE OF gt_ekpo.</w:t>
        <w:br/>
        <w:t xml:space="preserve">  LOOP AT gt_ekpo INTO ls_ekpo.</w:t>
        <w:br/>
        <w:t xml:space="preserve">    INSERT ls_ekpo-ebeln INTO TABLE lt_ebeln.</w:t>
        <w:br/>
        <w:t xml:space="preserve">  ENDLOOP.</w:t>
        <w:br/>
        <w:br/>
        <w:t xml:space="preserve">  " EKKO with optional vendor restriction</w:t>
        <w:br/>
        <w:t xml:space="preserve">  IF s_lifnr[] IS NOT INITIAL.</w:t>
        <w:br/>
        <w:t xml:space="preserve">    SELECT ebeln lifnr</w:t>
        <w:br/>
        <w:t xml:space="preserve">      FROM ekko</w:t>
        <w:br/>
        <w:t xml:space="preserve">      INTO TABLE gt_ekko</w:t>
        <w:br/>
        <w:t xml:space="preserve">      FOR ALL ENTRIES IN lt_ebeln</w:t>
        <w:br/>
        <w:t xml:space="preserve">      WHERE ebeln = lt_ebeln-table_line</w:t>
        <w:br/>
        <w:t xml:space="preserve">        AND lifnr IN s_lifnr.</w:t>
        <w:br/>
        <w:t xml:space="preserve">  ELSE.</w:t>
        <w:br/>
        <w:t xml:space="preserve">    SELECT ebeln lifnr</w:t>
        <w:br/>
        <w:t xml:space="preserve">      FROM ekko</w:t>
        <w:br/>
        <w:t xml:space="preserve">      INTO TABLE gt_ekko</w:t>
        <w:br/>
        <w:t xml:space="preserve">      FOR ALL ENTRIES IN lt_ebeln</w:t>
        <w:br/>
        <w:t xml:space="preserve">      WHERE ebeln = lt_ebeln-table_line.</w:t>
        <w:br/>
        <w:t xml:space="preserve">  ENDIF.</w:t>
        <w:br/>
        <w:br/>
        <w:t xml:space="preserve">  IF gt_ekko IS INITIAL.</w:t>
        <w:br/>
        <w:t xml:space="preserve">    CLEAR gt_ekpo.</w:t>
        <w:br/>
        <w:t xml:space="preserve">    RETURN.</w:t>
        <w:br/>
        <w:t xml:space="preserve">  ENDIF.</w:t>
        <w:br/>
        <w:br/>
        <w:t xml:space="preserve">  " Filter EKPO by EKKO (if vendor-restricted)</w:t>
        <w:br/>
        <w:t xml:space="preserve">  DATA: lt_ekpo_f TYPE tt_ekpo,</w:t>
        <w:br/>
        <w:t xml:space="preserve">        ls_ekko   TYPE ekko.</w:t>
        <w:br/>
        <w:t xml:space="preserve">  LOOP AT gt_ekpo INTO ls_ekpo.</w:t>
        <w:br/>
        <w:t xml:space="preserve">    READ TABLE gt_ekko INTO ls_ekko WITH KEY ebeln = ls_ekpo-ebeln.</w:t>
        <w:br/>
        <w:t xml:space="preserve">    IF sy-subrc = 0.</w:t>
        <w:br/>
        <w:t xml:space="preserve">      APPEND ls_ekpo TO lt_ekpo_f.</w:t>
        <w:br/>
        <w:t xml:space="preserve">    ENDIF.</w:t>
        <w:br/>
        <w:t xml:space="preserve">  ENDLOOP.</w:t>
        <w:br/>
        <w:t xml:space="preserve">  gt_ekpo = lt_ekpo_f.</w:t>
        <w:br/>
        <w:t xml:space="preserve">  IF gt_ekpo IS INITIAL.</w:t>
        <w:br/>
        <w:t xml:space="preserve">    RETURN.</w:t>
        <w:br/>
        <w:t xml:space="preserve">  ENDIF.</w:t>
        <w:br/>
        <w:br/>
        <w:t xml:space="preserve">  " Vendor master</w:t>
        <w:br/>
        <w:t xml:space="preserve">  CLEAR lt_lifnr.</w:t>
        <w:br/>
        <w:t xml:space="preserve">  LOOP AT gt_ekko INTO ls_ekko.</w:t>
        <w:br/>
        <w:t xml:space="preserve">    INSERT ls_ekko-lifnr INTO TABLE lt_lifnr.</w:t>
        <w:br/>
        <w:t xml:space="preserve">  ENDLOOP.</w:t>
        <w:br/>
        <w:t xml:space="preserve">  IF lt_lifnr IS NOT INITIAL.</w:t>
        <w:br/>
        <w:t xml:space="preserve">    SELECT lifnr name1</w:t>
        <w:br/>
        <w:t xml:space="preserve">      FROM lfa1</w:t>
        <w:br/>
        <w:t xml:space="preserve">      INTO TABLE gt_lfa1</w:t>
        <w:br/>
        <w:t xml:space="preserve">      FOR ALL ENTRIES IN lt_lifnr</w:t>
        <w:br/>
        <w:t xml:space="preserve">      WHERE lifnr = lt_lifnr-table_line.</w:t>
        <w:br/>
        <w:t xml:space="preserve">  ENDIF.</w:t>
        <w:br/>
        <w:br/>
        <w:t xml:space="preserve">  " Ensure MARA present for all result materials (to show MTART)</w:t>
        <w:br/>
        <w:t xml:space="preserve">  DATA: lt_out_matnr TYPE SORTED TABLE OF mara-matnr WITH UNIQUE KEY table_line,</w:t>
        <w:br/>
        <w:t xml:space="preserve">        ls_mara      TYPE mara.</w:t>
        <w:br/>
        <w:t xml:space="preserve">  LOOP AT gt_ekpo INTO ls_ekpo.</w:t>
        <w:br/>
        <w:t xml:space="preserve">    IF ls_ekpo-matnr IS NOT INITIAL.</w:t>
        <w:br/>
        <w:t xml:space="preserve">      INSERT ls_ekpo-matnr INTO TABLE lt_out_matnr.</w:t>
        <w:br/>
        <w:t xml:space="preserve">    ENDIF.</w:t>
        <w:br/>
        <w:t xml:space="preserve">  ENDLOOP.</w:t>
        <w:br/>
        <w:t xml:space="preserve">  IF lt_out_matnr IS NOT INITIAL.</w:t>
        <w:br/>
        <w:t xml:space="preserve">    SELECT matnr mtart</w:t>
        <w:br/>
        <w:t xml:space="preserve">      FROM mara</w:t>
        <w:br/>
        <w:t xml:space="preserve">      INTO TABLE gt_mara</w:t>
        <w:br/>
        <w:t xml:space="preserve">      FOR ALL ENTRIES IN lt_out_matnr</w:t>
        <w:br/>
        <w:t xml:space="preserve">      WHERE matnr = lt_out_matnr-table_line.</w:t>
        <w:br/>
        <w:t xml:space="preserve">  ENDIF.</w:t>
        <w:br/>
        <w:br/>
        <w:t xml:space="preserve">  " Build output</w:t>
        <w:br/>
        <w:t xml:space="preserve">  DATA: ls_out TYPE ty_out.</w:t>
        <w:br/>
        <w:t xml:space="preserve">  CLEAR gt_out.</w:t>
        <w:br/>
        <w:t xml:space="preserve">  LOOP AT gt_ekpo INTO ls_ekpo.</w:t>
        <w:br/>
        <w:t xml:space="preserve">    CLEAR ls_out.</w:t>
        <w:br/>
        <w:t xml:space="preserve">    ls_out-ebeln = ls_ekpo-ebeln.</w:t>
        <w:br/>
        <w:t xml:space="preserve">    ls_out-ebelp = ls_ekpo-ebelp.</w:t>
        <w:br/>
        <w:t xml:space="preserve">    ls_out-elikz = ls_ekpo-elikz.</w:t>
        <w:br/>
        <w:t xml:space="preserve">    ls_out-matnr = ls_ekpo-matnr.</w:t>
        <w:br/>
        <w:t xml:space="preserve">    ls_out-txz01 = ls_ekpo-txz01.</w:t>
        <w:br/>
        <w:t xml:space="preserve">    ls_out-werks = ls_ekpo-werks.</w:t>
        <w:br/>
        <w:t xml:space="preserve">    ls_out-menge = ls_ekpo-menge.</w:t>
        <w:br/>
        <w:t xml:space="preserve">    ls_out-meins = ls_ekpo-meins.</w:t>
        <w:br/>
        <w:t xml:space="preserve">    ls_out-aedat = ls_ekpo-aedat.</w:t>
        <w:br/>
        <w:br/>
        <w:t xml:space="preserve">    READ TABLE gt_ekko INTO ls_ekko WITH KEY ebeln = ls_ekpo-ebeln.</w:t>
        <w:br/>
        <w:t xml:space="preserve">    IF sy-subrc = 0.</w:t>
        <w:br/>
        <w:t xml:space="preserve">      ls_out-lifnr = ls_ekko-lifnr.</w:t>
        <w:br/>
        <w:t xml:space="preserve">      DATA(ls_lfa1) = VALUE lfa1( ).</w:t>
        <w:br/>
        <w:t xml:space="preserve">      READ TABLE gt_lfa1 INTO ls_lfa1 WITH KEY lifnr = ls_ekko-lifnr.</w:t>
        <w:br/>
        <w:t xml:space="preserve">      IF sy-subrc = 0.</w:t>
        <w:br/>
        <w:t xml:space="preserve">        ls_out-name1 = ls_lfa1-name1.</w:t>
        <w:br/>
        <w:t xml:space="preserve">      ENDIF.</w:t>
        <w:br/>
        <w:t xml:space="preserve">    ENDIF.</w:t>
        <w:br/>
        <w:br/>
        <w:t xml:space="preserve">    CLEAR ls_mara.</w:t>
        <w:br/>
        <w:t xml:space="preserve">    READ TABLE gt_mara INTO ls_mara WITH KEY matnr = ls_ekpo-matnr.</w:t>
        <w:br/>
        <w:t xml:space="preserve">    IF sy-subrc = 0.</w:t>
        <w:br/>
        <w:t xml:space="preserve">      ls_out-mtart = ls_mara-mtart.</w:t>
        <w:br/>
        <w:t xml:space="preserve">    ENDIF.</w:t>
        <w:br/>
        <w:br/>
        <w:t xml:space="preserve">    ls_out-sel = abap_false.</w:t>
        <w:br/>
        <w:t xml:space="preserve">    APPEND ls_out TO gt_out.</w:t>
        <w:br/>
        <w:t xml:space="preserve">  ENDLOOP.</w:t>
        <w:br/>
        <w:br/>
        <w:t xml:space="preserve">  SORT gt_out BY ebeln ebelp.</w:t>
        <w:br/>
        <w:t>ENDFORM.</w:t>
        <w:br/>
        <w:br/>
        <w:t>FORM build_fieldcatalog.</w:t>
        <w:br/>
        <w:t xml:space="preserve">  DATA ls_fcat TYPE lvc_s_fcat.</w:t>
        <w:br/>
        <w:t xml:space="preserve">  CLEAR gt_fcat.</w:t>
        <w:br/>
        <w:br/>
        <w:t xml:space="preserve">  " Checkbox selection</w:t>
        <w:br/>
        <w:t xml:space="preserve">  CLEAR ls_fcat.</w:t>
        <w:br/>
        <w:t xml:space="preserve">  ls_fcat-fieldname = 'SEL'.</w:t>
        <w:br/>
        <w:t xml:space="preserve">  ls_fcat-col_text  = 'Sel'.</w:t>
        <w:br/>
        <w:t xml:space="preserve">  ls_fcat-checkbox  = 'X'.</w:t>
        <w:br/>
        <w:t xml:space="preserve">  ls_fcat-edit      = 'X'.</w:t>
        <w:br/>
        <w:t xml:space="preserve">  ls_fcat-outputlen = 3.</w:t>
        <w:br/>
        <w:t xml:space="preserve">  APPEND ls_fcat TO gt_fcat.</w:t>
        <w:br/>
        <w:br/>
        <w:t xml:space="preserve">  CLEAR ls_fcat.</w:t>
        <w:br/>
        <w:t xml:space="preserve">  ls_fcat-fieldname = 'EBELN'.</w:t>
        <w:br/>
        <w:t xml:space="preserve">  ls_fcat-ref_table = 'EKPO'.</w:t>
        <w:br/>
        <w:t xml:space="preserve">  ls_fcat-ref_field = 'EBELN'.</w:t>
        <w:br/>
        <w:t xml:space="preserve">  ls_fcat-key       = 'X'.</w:t>
        <w:br/>
        <w:t xml:space="preserve">  ls_fcat-col_pos   = 2.</w:t>
        <w:br/>
        <w:t xml:space="preserve">  APPEND ls_fcat TO gt_fcat.</w:t>
        <w:br/>
        <w:br/>
        <w:t xml:space="preserve">  CLEAR ls_fcat.</w:t>
        <w:br/>
        <w:t xml:space="preserve">  ls_fcat-fieldname = 'EBELP'.</w:t>
        <w:br/>
        <w:t xml:space="preserve">  ls_fcat-ref_table = 'EKPO'.</w:t>
        <w:br/>
        <w:t xml:space="preserve">  ls_fcat-ref_field = 'EBELP'.</w:t>
        <w:br/>
        <w:t xml:space="preserve">  ls_fcat-key       = 'X'.</w:t>
        <w:br/>
        <w:t xml:space="preserve">  ls_fcat-col_pos   = 3.</w:t>
        <w:br/>
        <w:t xml:space="preserve">  APPEND ls_fcat TO gt_fcat.</w:t>
        <w:br/>
        <w:br/>
        <w:t xml:space="preserve">  CLEAR ls_fcat.</w:t>
        <w:br/>
        <w:t xml:space="preserve">  ls_fcat-fieldname = 'MATNR'.</w:t>
        <w:br/>
        <w:t xml:space="preserve">  ls_fcat-ref_table = 'EKPO'.</w:t>
        <w:br/>
        <w:t xml:space="preserve">  ls_fcat-ref_field = 'MATNR'.</w:t>
        <w:br/>
        <w:t xml:space="preserve">  ls_fcat-col_pos   = 4.</w:t>
        <w:br/>
        <w:t xml:space="preserve">  APPEND ls_fcat TO gt_fcat.</w:t>
        <w:br/>
        <w:br/>
        <w:t xml:space="preserve">  CLEAR ls_fcat.</w:t>
        <w:br/>
        <w:t xml:space="preserve">  ls_fcat-fieldname = 'TXZ01'.</w:t>
        <w:br/>
        <w:t xml:space="preserve">  ls_fcat-ref_table = 'EKPO'.</w:t>
        <w:br/>
        <w:t xml:space="preserve">  ls_fcat-ref_field = 'TXZ01'.</w:t>
        <w:br/>
        <w:t xml:space="preserve">  ls_fcat-col_pos   = 5.</w:t>
        <w:br/>
        <w:t xml:space="preserve">  APPEND ls_fcat TO gt_fcat.</w:t>
        <w:br/>
        <w:br/>
        <w:t xml:space="preserve">  CLEAR ls_fcat.</w:t>
        <w:br/>
        <w:t xml:space="preserve">  ls_fcat-fieldname = 'MTART'.</w:t>
        <w:br/>
        <w:t xml:space="preserve">  ls_fcat-ref_table = 'MARA'.</w:t>
        <w:br/>
        <w:t xml:space="preserve">  ls_fcat-ref_field = 'MTART'.</w:t>
        <w:br/>
        <w:t xml:space="preserve">  ls_fcat-col_pos   = 6.</w:t>
        <w:br/>
        <w:t xml:space="preserve">  APPEND ls_fcat TO gt_fcat.</w:t>
        <w:br/>
        <w:br/>
        <w:t xml:space="preserve">  CLEAR ls_fcat.</w:t>
        <w:br/>
        <w:t xml:space="preserve">  ls_fcat-fieldname = 'WERKS'.</w:t>
        <w:br/>
        <w:t xml:space="preserve">  ls_fcat-ref_table = 'EKPO'.</w:t>
        <w:br/>
        <w:t xml:space="preserve">  ls_fcat-ref_field = 'WERKS'.</w:t>
        <w:br/>
        <w:t xml:space="preserve">  ls_fcat-col_pos   = 7.</w:t>
        <w:br/>
        <w:t xml:space="preserve">  APPEND ls_fcat TO gt_fcat.</w:t>
        <w:br/>
        <w:br/>
        <w:t xml:space="preserve">  CLEAR ls_fcat.</w:t>
        <w:br/>
        <w:t xml:space="preserve">  ls_fcat-fieldname = 'LIFNR'.</w:t>
        <w:br/>
        <w:t xml:space="preserve">  ls_fcat-ref_table = 'EKKO'.</w:t>
        <w:br/>
        <w:t xml:space="preserve">  ls_fcat-ref_field = 'LIFNR'.</w:t>
        <w:br/>
        <w:t xml:space="preserve">  ls_fcat-col_pos   = 8.</w:t>
        <w:br/>
        <w:t xml:space="preserve">  APPEND ls_fcat TO gt_fcat.</w:t>
        <w:br/>
        <w:br/>
        <w:t xml:space="preserve">  CLEAR ls_fcat.</w:t>
        <w:br/>
        <w:t xml:space="preserve">  ls_fcat-fieldname = 'NAME1'.</w:t>
        <w:br/>
        <w:t xml:space="preserve">  ls_fcat-ref_table = 'LFA1'.</w:t>
        <w:br/>
        <w:t xml:space="preserve">  ls_fcat-ref_field = 'NAME1'.</w:t>
        <w:br/>
        <w:t xml:space="preserve">  ls_fcat-col_pos   = 9.</w:t>
        <w:br/>
        <w:t xml:space="preserve">  APPEND ls_fcat TO gt_fcat.</w:t>
        <w:br/>
        <w:br/>
        <w:t xml:space="preserve">  CLEAR ls_fcat.</w:t>
        <w:br/>
        <w:t xml:space="preserve">  ls_fcat-fieldname = 'MENGE'.</w:t>
        <w:br/>
        <w:t xml:space="preserve">  ls_fcat-ref_table = 'EKPO'.</w:t>
        <w:br/>
        <w:t xml:space="preserve">  ls_fcat-ref_field = 'MENGE'.</w:t>
        <w:br/>
        <w:t xml:space="preserve">  ls_fcat-do_sum    = 'X'.</w:t>
        <w:br/>
        <w:t xml:space="preserve">  ls_fcat-col_pos   = 10.</w:t>
        <w:br/>
        <w:t xml:space="preserve">  APPEND ls_fcat TO gt_fcat.</w:t>
        <w:br/>
        <w:br/>
        <w:t xml:space="preserve">  CLEAR ls_fcat.</w:t>
        <w:br/>
        <w:t xml:space="preserve">  ls_fcat-fieldname = 'MEINS'.</w:t>
        <w:br/>
        <w:t xml:space="preserve">  ls_fcat-ref_table = 'EKPO'.</w:t>
        <w:br/>
        <w:t xml:space="preserve">  ls_fcat-ref_field = 'MEINS'.</w:t>
        <w:br/>
        <w:t xml:space="preserve">  ls_fcat-col_pos   = 11.</w:t>
        <w:br/>
        <w:t xml:space="preserve">  APPEND ls_fcat TO gt_fcat.</w:t>
        <w:br/>
        <w:br/>
        <w:t xml:space="preserve">  CLEAR ls_fcat.</w:t>
        <w:br/>
        <w:t xml:space="preserve">  ls_fcat-fieldname = 'AEDAT'.</w:t>
        <w:br/>
        <w:t xml:space="preserve">  ls_fcat-ref_table = 'EKPO'.</w:t>
        <w:br/>
        <w:t xml:space="preserve">  ls_fcat-ref_field = 'AEDAT'.</w:t>
        <w:br/>
        <w:t xml:space="preserve">  ls_fcat-col_pos   = 12.</w:t>
        <w:br/>
        <w:t xml:space="preserve">  APPEND ls_fcat TO gt_fcat.</w:t>
        <w:br/>
        <w:br/>
        <w:t xml:space="preserve">  CLEAR ls_fcat.</w:t>
        <w:br/>
        <w:t xml:space="preserve">  ls_fcat-fieldname = 'ELIKZ'.</w:t>
        <w:br/>
        <w:t xml:space="preserve">  ls_fcat-ref_table = 'EKPO'.</w:t>
        <w:br/>
        <w:t xml:space="preserve">  ls_fcat-ref_field = 'ELIKZ'.</w:t>
        <w:br/>
        <w:t xml:space="preserve">  ls_fcat-col_pos   = 13.</w:t>
        <w:br/>
        <w:t xml:space="preserve">  APPEND ls_fcat TO gt_fcat.</w:t>
        <w:br/>
        <w:br/>
        <w:t xml:space="preserve">  " Default sort by EBELN/EBELP</w:t>
        <w:br/>
        <w:t xml:space="preserve">  CLEAR gt_sort.</w:t>
        <w:br/>
        <w:t xml:space="preserve">  DATA ls_sort TYPE lvc_s_sort.</w:t>
        <w:br/>
        <w:t xml:space="preserve">  CLEAR ls_sort.</w:t>
        <w:br/>
        <w:t xml:space="preserve">  ls_sort-fieldname = 'EBELN'.</w:t>
        <w:br/>
        <w:t xml:space="preserve">  ls_sort-up        = 'X'.</w:t>
        <w:br/>
        <w:t xml:space="preserve">  ls_sort-subtot    = 'X'.</w:t>
        <w:br/>
        <w:t xml:space="preserve">  APPEND ls_sort TO gt_sort.</w:t>
        <w:br/>
        <w:br/>
        <w:t xml:space="preserve">  CLEAR ls_sort.</w:t>
        <w:br/>
        <w:t xml:space="preserve">  ls_sort-fieldname = 'EBELP'.</w:t>
        <w:br/>
        <w:t xml:space="preserve">  ls_sort-up        = 'X'.</w:t>
        <w:br/>
        <w:t xml:space="preserve">  APPEND ls_sort TO gt_sort.</w:t>
        <w:br/>
        <w:t>ENDFORM.</w:t>
        <w:br/>
        <w:br/>
        <w:t>FORM build_layout.</w:t>
        <w:br/>
        <w:t xml:space="preserve">  CLEAR gs_layout.</w:t>
        <w:br/>
        <w:t xml:space="preserve">  gs_layout-zebra      = 'X'.</w:t>
        <w:br/>
        <w:t xml:space="preserve">  gs_layout-cwidth_opt = 'X'.</w:t>
        <w:br/>
        <w:t xml:space="preserve">  gs_layout-box_fname  = 'SEL'.</w:t>
        <w:br/>
        <w:t xml:space="preserve">  gs_layout-sel_mode   = 'A'.</w:t>
        <w:br/>
        <w:t>ENDFORM.</w:t>
        <w:br/>
        <w:br/>
        <w:t>FORM close_selected.</w:t>
        <w:br/>
        <w:t xml:space="preserve">  DATA: lv_updated TYPE i VALUE 0.</w:t>
        <w:br/>
        <w:br/>
        <w:t xml:space="preserve">  IF go_grid IS BOUND.</w:t>
        <w:br/>
        <w:t xml:space="preserve">    CALL METHOD go_grid-&gt;check_changed_data.</w:t>
        <w:br/>
        <w:t xml:space="preserve">  ENDIF.</w:t>
        <w:br/>
        <w:br/>
        <w:t xml:space="preserve">  CLEAR gt_ekpo_upd.</w:t>
        <w:br/>
        <w:t xml:space="preserve">  LOOP AT gt_out ASSIGNING &lt;fs_out&gt; WHERE sel = abap_true AND elikz IS INITIAL.</w:t>
        <w:br/>
        <w:t xml:space="preserve">    APPEND VALUE ty_ekpo_upd( ebeln = &lt;fs_out&gt;-ebeln</w:t>
        <w:br/>
        <w:t xml:space="preserve">                              ebelp = &lt;fs_out&gt;-ebelp</w:t>
        <w:br/>
        <w:t xml:space="preserve">                              elikz = 'X' ) TO gt_ekpo_upd.</w:t>
        <w:br/>
        <w:t xml:space="preserve">  ENDLOOP.</w:t>
        <w:br/>
        <w:br/>
        <w:t xml:space="preserve">  IF gt_ekpo_upd IS INITIAL.</w:t>
        <w:br/>
        <w:t xml:space="preserve">    MESSAGE 'Select at least one open item to close.' TYPE 'S'.</w:t>
        <w:br/>
        <w:t xml:space="preserve">    RETURN.</w:t>
        <w:br/>
        <w:t xml:space="preserve">  ENDIF.</w:t>
        <w:br/>
        <w:br/>
        <w:t xml:space="preserve">  " Update database</w:t>
        <w:br/>
        <w:t xml:space="preserve">  MODIFY ekpo FROM TABLE gt_ekpo_upd TRANSPORTING elikz.</w:t>
        <w:br/>
        <w:t xml:space="preserve">  IF sy-subrc = 0.</w:t>
        <w:br/>
        <w:t xml:space="preserve">    COMMIT WORK AND WAIT.</w:t>
        <w:br/>
        <w:t xml:space="preserve">  ELSE.</w:t>
        <w:br/>
        <w:t xml:space="preserve">    ROLLBACK WORK.</w:t>
        <w:br/>
        <w:t xml:space="preserve">    MESSAGE 'Update failed for selected items.' TYPE 'E'.</w:t>
        <w:br/>
        <w:t xml:space="preserve">    RETURN.</w:t>
        <w:br/>
        <w:t xml:space="preserve">  ENDIF.</w:t>
        <w:br/>
        <w:br/>
        <w:t xml:space="preserve">  " Reflect changes in output</w:t>
        <w:br/>
        <w:t xml:space="preserve">  DATA ls_upd TYPE ty_ekpo_upd.</w:t>
        <w:br/>
        <w:t xml:space="preserve">  LOOP AT gt_ekpo_upd INTO ls_upd.</w:t>
        <w:br/>
        <w:t xml:space="preserve">    READ TABLE gt_out ASSIGNING &lt;fs_out&gt; WITH KEY ebeln = ls_upd-ebeln ebelp = ls_upd-ebelp.</w:t>
        <w:br/>
        <w:t xml:space="preserve">    IF sy-subrc = 0.</w:t>
        <w:br/>
        <w:t xml:space="preserve">      &lt;fs_out&gt;-elikz = 'X'.</w:t>
        <w:br/>
        <w:t xml:space="preserve">      &lt;fs_out&gt;-sel   = abap_false.</w:t>
        <w:br/>
        <w:t xml:space="preserve">      lv_updated = lv_updated + 1.</w:t>
        <w:br/>
        <w:t xml:space="preserve">    ENDIF.</w:t>
        <w:br/>
        <w:t xml:space="preserve">  ENDLOOP.</w:t>
        <w:br/>
        <w:br/>
        <w:t xml:space="preserve">  IF go_grid IS BOUND.</w:t>
        <w:br/>
        <w:t xml:space="preserve">    CALL METHOD go_grid-&gt;refresh_table_display</w:t>
        <w:br/>
        <w:t xml:space="preserve">      EXPORTING</w:t>
        <w:br/>
        <w:t xml:space="preserve">        is_stable = VALUE lvc_s_stbl( row = 'X' col = 'X' )</w:t>
        <w:br/>
        <w:t xml:space="preserve">      EXCEPTIONS</w:t>
        <w:br/>
        <w:t xml:space="preserve">        finished = 1</w:t>
        <w:br/>
        <w:t xml:space="preserve">        OTHERS   = 2.</w:t>
        <w:br/>
        <w:t xml:space="preserve">  ENDIF.</w:t>
        <w:br/>
        <w:br/>
        <w:t xml:space="preserve">  MESSAGE |Items closed: { lv_updated }| TYPE 'S'.</w:t>
        <w:br/>
        <w:t>ENDFORM.</w:t>
      </w:r>
    </w:p>
    <w:p>
      <w:pPr>
        <w:pStyle w:val="Heading2"/>
      </w:pPr>
      <w:r>
        <w:t>Output Display</w:t>
      </w:r>
    </w:p>
    <w:p>
      <w:r>
        <w:rPr>
          <w:rFonts w:ascii="Consolas" w:hAnsi="Consolas"/>
          <w:sz w:val="21"/>
        </w:rPr>
        <w:t>MODULE status_0100 OUTPUT.</w:t>
        <w:br/>
        <w:t xml:space="preserve">  IF go_container IS INITIAL.</w:t>
        <w:br/>
        <w:t xml:space="preserve">    CREATE OBJECT go_container</w:t>
        <w:br/>
        <w:t xml:space="preserve">      EXPORTING</w:t>
        <w:br/>
        <w:t xml:space="preserve">        container_name = 'CC_ALV'.</w:t>
        <w:br/>
        <w:t xml:space="preserve">    CREATE OBJECT go_grid</w:t>
        <w:br/>
        <w:t xml:space="preserve">      EXPORTING</w:t>
        <w:br/>
        <w:t xml:space="preserve">        i_parent = go_container.</w:t>
        <w:br/>
        <w:br/>
        <w:t xml:space="preserve">    CREATE OBJECT go_handler.</w:t>
        <w:br/>
        <w:t xml:space="preserve">    SET HANDLER go_handler-&gt;on_toolbar      FOR go_grid.</w:t>
        <w:br/>
        <w:t xml:space="preserve">    SET HANDLER go_handler-&gt;on_user_command FOR go_grid.</w:t>
        <w:br/>
        <w:br/>
        <w:t xml:space="preserve">    PERFORM build_fieldcatalog.</w:t>
        <w:br/>
        <w:t xml:space="preserve">    PERFORM build_layout.</w:t>
        <w:br/>
        <w:br/>
        <w:t xml:space="preserve">    gs_variant-report = g_repid.</w:t>
        <w:br/>
        <w:br/>
        <w:t xml:space="preserve">    CALL METHOD go_grid-&gt;set_toolbar_interactive.</w:t>
        <w:br/>
        <w:br/>
        <w:t xml:space="preserve">    CALL METHOD go_grid-&gt;set_table_for_first_display</w:t>
        <w:br/>
        <w:t xml:space="preserve">      EXPORTING</w:t>
        <w:br/>
        <w:t xml:space="preserve">        is_variant      = gs_variant</w:t>
        <w:br/>
        <w:t xml:space="preserve">        i_save          = gv_save</w:t>
        <w:br/>
        <w:t xml:space="preserve">        is_layout       = gs_layout</w:t>
        <w:br/>
        <w:t xml:space="preserve">      CHANGING</w:t>
        <w:br/>
        <w:t xml:space="preserve">        it_outtab       = gt_out</w:t>
        <w:br/>
        <w:t xml:space="preserve">        it_fieldcatalog = gt_fcat</w:t>
        <w:br/>
        <w:t xml:space="preserve">        it_sort         = gt_sort</w:t>
        <w:br/>
        <w:t xml:space="preserve">        it_filter       = gt_filt.</w:t>
        <w:br/>
        <w:br/>
        <w:t xml:space="preserve">  ELSE.</w:t>
        <w:br/>
        <w:t xml:space="preserve">    CALL METHOD go_grid-&gt;refresh_table_display</w:t>
        <w:br/>
        <w:t xml:space="preserve">      EXCEPTIONS</w:t>
        <w:br/>
        <w:t xml:space="preserve">        finished = 1</w:t>
        <w:br/>
        <w:t xml:space="preserve">        OTHERS   = 2.</w:t>
        <w:br/>
        <w:t xml:space="preserve">  ENDIF.</w:t>
        <w:br/>
        <w:t>ENDMODULE.</w:t>
        <w:br/>
        <w:br/>
        <w:t>MODULE user_command_0100 INPUT.</w:t>
        <w:br/>
        <w:t xml:space="preserve">  g_okcode = sy-ucomm.</w:t>
        <w:br/>
        <w:t xml:space="preserve">  CLEAR sy-ucomm.</w:t>
        <w:br/>
        <w:t xml:space="preserve">  CASE g_okcode.</w:t>
        <w:br/>
        <w:t xml:space="preserve">    WHEN 'BACK' OR 'CANC' OR 'EXIT'.</w:t>
        <w:br/>
        <w:t xml:space="preserve">      LEAVE TO SCREEN 0.</w:t>
        <w:br/>
        <w:t xml:space="preserve">  ENDCASE.</w:t>
        <w:br/>
        <w:t>ENDMODULE.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