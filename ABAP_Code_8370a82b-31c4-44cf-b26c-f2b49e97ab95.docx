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ABAP Code</w:t>
      </w:r>
    </w:p>
    <w:p>
      <w:pPr>
        <w:pStyle w:val="Heading2"/>
      </w:pPr>
      <w:r>
        <w:t>Global Declaration</w:t>
      </w:r>
    </w:p>
    <w:p>
      <w:r>
        <w:rPr>
          <w:rFonts w:ascii="Consolas" w:hAnsi="Consolas"/>
          <w:sz w:val="21"/>
        </w:rPr>
        <w:t>[Error: No requirements found]</w:t>
      </w:r>
    </w:p>
    <w:p>
      <w:pPr>
        <w:pStyle w:val="Heading2"/>
      </w:pPr>
      <w:r>
        <w:t>Selection Screen</w:t>
      </w:r>
    </w:p>
    <w:p>
      <w:r>
        <w:rPr>
          <w:rFonts w:ascii="Consolas" w:hAnsi="Consolas"/>
          <w:sz w:val="21"/>
        </w:rPr>
        <w:t>[Error: No requirements found]</w:t>
      </w:r>
    </w:p>
    <w:p>
      <w:pPr>
        <w:pStyle w:val="Heading2"/>
      </w:pPr>
      <w:r>
        <w:t>Processing Logic</w:t>
      </w:r>
    </w:p>
    <w:p>
      <w:r>
        <w:rPr>
          <w:rFonts w:ascii="Consolas" w:hAnsi="Consolas"/>
          <w:sz w:val="21"/>
        </w:rPr>
        <w:t>START-OF-SELECTION.</w:t>
        <w:br/>
        <w:br/>
        <w:t xml:space="preserve">  PERFORM get_data.</w:t>
        <w:br/>
        <w:br/>
        <w:t xml:space="preserve">  IF p_close = 'X'.</w:t>
        <w:br/>
        <w:t xml:space="preserve">    PERFORM close_pos USING p_test.</w:t>
        <w:br/>
        <w:t xml:space="preserve">    PERFORM get_data. "refresh output after closing</w:t>
        <w:br/>
        <w:t xml:space="preserve">  ENDIF.</w:t>
        <w:br/>
        <w:br/>
        <w:t xml:space="preserve">  PERFORM display_alv.</w:t>
        <w:br/>
        <w:br/>
        <w:br/>
        <w:br/>
        <w:t>FORM get_data.</w:t>
        <w:br/>
        <w:br/>
        <w:t xml:space="preserve">  TYPES: BEGIN OF ty_join,</w:t>
        <w:br/>
        <w:t xml:space="preserve">           ebeln TYPE ekpo-ebeln,</w:t>
        <w:br/>
        <w:t xml:space="preserve">           ebelp TYPE ekpo-ebelp,</w:t>
        <w:br/>
        <w:t xml:space="preserve">           matnr TYPE ekpo-matnr,</w:t>
        <w:br/>
        <w:t xml:space="preserve">           txz01 TYPE ekpo-txz01,</w:t>
        <w:br/>
        <w:t xml:space="preserve">           menge TYPE ekpo-menge,</w:t>
        <w:br/>
        <w:t xml:space="preserve">           meins TYPE ekpo-meins,</w:t>
        <w:br/>
        <w:t xml:space="preserve">           netpr TYPE ekpo-netpr,</w:t>
        <w:br/>
        <w:t xml:space="preserve">           netwr TYPE ekpo-netwr,</w:t>
        <w:br/>
        <w:t xml:space="preserve">           elikz TYPE ekpo-elikz,</w:t>
        <w:br/>
        <w:t xml:space="preserve">           loekz TYPE ekpo-loekz,</w:t>
        <w:br/>
        <w:t xml:space="preserve">           werks TYPE ekpo-werks,</w:t>
        <w:br/>
        <w:t xml:space="preserve">           lifnr TYPE ekko-lifnr,</w:t>
        <w:br/>
        <w:t xml:space="preserve">           bedat TYPE ekko-bedat,</w:t>
        <w:br/>
        <w:t xml:space="preserve">           bsart TYPE ekko-bsart,</w:t>
        <w:br/>
        <w:t xml:space="preserve">           waers TYPE ekko-waers,</w:t>
        <w:br/>
        <w:t xml:space="preserve">           mtart TYPE mara-mtart,</w:t>
        <w:br/>
        <w:t xml:space="preserve">         END OF ty_join.</w:t>
        <w:br/>
        <w:br/>
        <w:t xml:space="preserve">  TYPES: BEGIN OF ty_wemng,</w:t>
        <w:br/>
        <w:t xml:space="preserve">           ebeln TYPE eket-ebeln,</w:t>
        <w:br/>
        <w:t xml:space="preserve">           ebelp TYPE eket-ebelp,</w:t>
        <w:br/>
        <w:t xml:space="preserve">           wemng TYPE eket-wemng,</w:t>
        <w:br/>
        <w:t xml:space="preserve">         END OF ty_wemng.</w:t>
        <w:br/>
        <w:br/>
        <w:t xml:space="preserve">  TYPES: BEGIN OF ty_lfa1,</w:t>
        <w:br/>
        <w:t xml:space="preserve">           lifnr TYPE lfa1-lifnr,</w:t>
        <w:br/>
        <w:t xml:space="preserve">           name1 TYPE lfa1-name1,</w:t>
        <w:br/>
        <w:t xml:space="preserve">         END OF ty_lfa1.</w:t>
        <w:br/>
        <w:br/>
        <w:t xml:space="preserve">  TYPES: BEGIN OF ty_out,</w:t>
        <w:br/>
        <w:t xml:space="preserve">           ebeln      TYPE ekpo-ebeln,</w:t>
        <w:br/>
        <w:t xml:space="preserve">           ebelp      TYPE ekpo-ebelp,</w:t>
        <w:br/>
        <w:t xml:space="preserve">           matnr      TYPE ekpo-matnr,</w:t>
        <w:br/>
        <w:t xml:space="preserve">           txz01      TYPE ekpo-txz01,</w:t>
        <w:br/>
        <w:t xml:space="preserve">           lifnr      TYPE ekko-lifnr,</w:t>
        <w:br/>
        <w:t xml:space="preserve">           name1      TYPE lfa1-name1,</w:t>
        <w:br/>
        <w:t xml:space="preserve">           bedat      TYPE ekko-bedat,</w:t>
        <w:br/>
        <w:t xml:space="preserve">           bsart      TYPE ekko-bsart,</w:t>
        <w:br/>
        <w:t xml:space="preserve">           menge      TYPE ekpo-menge,</w:t>
        <w:br/>
        <w:t xml:space="preserve">           meins      TYPE ekpo-meins,</w:t>
        <w:br/>
        <w:t xml:space="preserve">           netpr      TYPE ekpo-netpr,</w:t>
        <w:br/>
        <w:t xml:space="preserve">           netwr      TYPE ekpo-netwr,</w:t>
        <w:br/>
        <w:t xml:space="preserve">           wemng      TYPE eket-wemng,</w:t>
        <w:br/>
        <w:t xml:space="preserve">           to_deliver TYPE ekpo-menge,</w:t>
        <w:br/>
        <w:t xml:space="preserve">           werks      TYPE ekpo-werks,</w:t>
        <w:br/>
        <w:t xml:space="preserve">           waers      TYPE ekko-waers,</w:t>
        <w:br/>
        <w:t xml:space="preserve">           status     TYPE c LENGTH 1,</w:t>
        <w:br/>
        <w:t xml:space="preserve">           message    TYPE string,</w:t>
        <w:br/>
        <w:t xml:space="preserve">         END OF ty_out.</w:t>
        <w:br/>
        <w:br/>
        <w:t xml:space="preserve">  DATA: lt_join       TYPE STANDARD TABLE OF ty_join,</w:t>
        <w:br/>
        <w:t xml:space="preserve">        lt_join_filt  TYPE STANDARD TABLE OF ty_join,</w:t>
        <w:br/>
        <w:t xml:space="preserve">        lt_wemng      TYPE STANDARD TABLE OF ty_wemng,</w:t>
        <w:br/>
        <w:t xml:space="preserve">        lt_lfa1       TYPE STANDARD TABLE OF ty_lfa1,</w:t>
        <w:br/>
        <w:t xml:space="preserve">        ls_join       TYPE ty_join,</w:t>
        <w:br/>
        <w:t xml:space="preserve">        ls_out        TYPE ty_out.</w:t>
        <w:br/>
        <w:br/>
        <w:t xml:space="preserve">  DATA: lv_wemng TYPE eket-wemng.</w:t>
        <w:br/>
        <w:br/>
        <w:t xml:space="preserve">  FIELD-SYMBOLS: &lt;ls_join&gt; TYPE ty_join,</w:t>
        <w:br/>
        <w:t xml:space="preserve">                 &lt;ls_out&gt;  TYPE ty_out.</w:t>
        <w:br/>
        <w:br/>
        <w:t xml:space="preserve">  CLEAR gt_out.</w:t>
        <w:br/>
        <w:t xml:space="preserve">  REFRESH gt_out.</w:t>
        <w:br/>
        <w:br/>
        <w:t xml:space="preserve">  SELECT ekpo~ebeln,</w:t>
        <w:br/>
        <w:t xml:space="preserve">         ekpo~ebelp,</w:t>
        <w:br/>
        <w:t xml:space="preserve">         ekpo~matnr,</w:t>
        <w:br/>
        <w:t xml:space="preserve">         ekpo~txz01,</w:t>
        <w:br/>
        <w:t xml:space="preserve">         ekpo~menge,</w:t>
        <w:br/>
        <w:t xml:space="preserve">         ekpo~meins,</w:t>
        <w:br/>
        <w:t xml:space="preserve">         ekpo~netpr,</w:t>
        <w:br/>
        <w:t xml:space="preserve">         ekpo~netwr,</w:t>
        <w:br/>
        <w:t xml:space="preserve">         ekpo~elikz,</w:t>
        <w:br/>
        <w:t xml:space="preserve">         ekpo~loekz,</w:t>
        <w:br/>
        <w:t xml:space="preserve">         ekpo~werks,</w:t>
        <w:br/>
        <w:t xml:space="preserve">         ekko~lifnr,</w:t>
        <w:br/>
        <w:t xml:space="preserve">         ekko~bedat,</w:t>
        <w:br/>
        <w:t xml:space="preserve">         ekko~bsart,</w:t>
        <w:br/>
        <w:t xml:space="preserve">         ekko~waers,</w:t>
        <w:br/>
        <w:t xml:space="preserve">         mara~mtart</w:t>
        <w:br/>
        <w:t xml:space="preserve">    FROM ekpo</w:t>
        <w:br/>
        <w:t xml:space="preserve">    INNER JOIN ekko ON ekko~ebeln = ekpo~ebeln</w:t>
        <w:br/>
        <w:t xml:space="preserve">    LEFT  OUTER JOIN mara ON mara~matnr = ekpo~matnr</w:t>
        <w:br/>
        <w:t xml:space="preserve">    INTO TABLE @lt_join</w:t>
        <w:br/>
        <w:t xml:space="preserve">    WHERE ekpo~loekz = @space</w:t>
        <w:br/>
        <w:t xml:space="preserve">      AND ekpo~elikz &lt;&gt; 'X'.</w:t>
        <w:br/>
        <w:br/>
        <w:t xml:space="preserve">  IF sy-subrc &lt;&gt; 0 OR lt_join IS INITIAL.</w:t>
        <w:br/>
        <w:t xml:space="preserve">    RETURN.</w:t>
        <w:br/>
        <w:t xml:space="preserve">  ENDIF.</w:t>
        <w:br/>
        <w:br/>
        <w:t xml:space="preserve">  "Apply selection filters from selection-screen (if provided)</w:t>
        <w:br/>
        <w:t xml:space="preserve">  LOOP AT lt_join ASSIGNING &lt;ls_join&gt;.</w:t>
        <w:br/>
        <w:t xml:space="preserve">    IF s_matnr[] IS NOT INITIAL AND &lt;ls_join&gt;-matnr NOT IN s_matnr.</w:t>
        <w:br/>
        <w:t xml:space="preserve">      CONTINUE.</w:t>
        <w:br/>
        <w:t xml:space="preserve">    ENDIF.</w:t>
        <w:br/>
        <w:t xml:space="preserve">    IF s_werks[] IS NOT INITIAL AND &lt;ls_join&gt;-werks NOT IN s_werks.</w:t>
        <w:br/>
        <w:t xml:space="preserve">      CONTINUE.</w:t>
        <w:br/>
        <w:t xml:space="preserve">    ENDIF.</w:t>
        <w:br/>
        <w:t xml:space="preserve">    IF s_lifnr[] IS NOT INITIAL AND &lt;ls_join&gt;-lifnr NOT IN s_lifnr.</w:t>
        <w:br/>
        <w:t xml:space="preserve">      CONTINUE.</w:t>
        <w:br/>
        <w:t xml:space="preserve">    ENDIF.</w:t>
        <w:br/>
        <w:t xml:space="preserve">    IF s_mtart[] IS NOT INITIAL AND &lt;ls_join&gt;-mtart NOT IN s_mtart.</w:t>
        <w:br/>
        <w:t xml:space="preserve">      CONTINUE.</w:t>
        <w:br/>
        <w:t xml:space="preserve">    ENDIF.</w:t>
        <w:br/>
        <w:t xml:space="preserve">    APPEND &lt;ls_join&gt; TO lt_join_filt.</w:t>
        <w:br/>
        <w:t xml:space="preserve">  ENDLOOP.</w:t>
        <w:br/>
        <w:br/>
        <w:t xml:space="preserve">  IF lt_join_filt IS INITIAL.</w:t>
        <w:br/>
        <w:t xml:space="preserve">    RETURN.</w:t>
        <w:br/>
        <w:t xml:space="preserve">  ENDIF.</w:t>
        <w:br/>
        <w:br/>
        <w:t xml:space="preserve">  "Delivered quantity by item</w:t>
        <w:br/>
        <w:t xml:space="preserve">  SELECT ebeln,</w:t>
        <w:br/>
        <w:t xml:space="preserve">         ebelp,</w:t>
        <w:br/>
        <w:t xml:space="preserve">         SUM( wemng ) AS wemng</w:t>
        <w:br/>
        <w:t xml:space="preserve">    FROM eket</w:t>
        <w:br/>
        <w:t xml:space="preserve">    INTO TABLE @lt_wemng</w:t>
        <w:br/>
        <w:t xml:space="preserve">    FOR ALL ENTRIES IN @lt_join_filt</w:t>
        <w:br/>
        <w:t xml:space="preserve">    WHERE ebeln = @lt_join_filt-ebeln</w:t>
        <w:br/>
        <w:t xml:space="preserve">      AND ebelp = @lt_join_filt-ebelp</w:t>
        <w:br/>
        <w:t xml:space="preserve">    GROUP BY ebeln, ebelp.</w:t>
        <w:br/>
        <w:br/>
        <w:t xml:space="preserve">  SORT lt_wemng BY ebeln ebelp.</w:t>
        <w:br/>
        <w:br/>
        <w:t xml:space="preserve">  "Vendor names</w:t>
        <w:br/>
        <w:t xml:space="preserve">  SELECT lifnr,</w:t>
        <w:br/>
        <w:t xml:space="preserve">         name1</w:t>
        <w:br/>
        <w:t xml:space="preserve">    FROM lfa1</w:t>
        <w:br/>
        <w:t xml:space="preserve">    INTO TABLE @lt_lfa1</w:t>
        <w:br/>
        <w:t xml:space="preserve">    FOR ALL ENTRIES IN @lt_join_filt</w:t>
        <w:br/>
        <w:t xml:space="preserve">    WHERE lifnr = @lt_join_filt-lifnr.</w:t>
        <w:br/>
        <w:br/>
        <w:t xml:space="preserve">  SORT lt_lfa1 BY lifnr.</w:t>
        <w:br/>
        <w:br/>
        <w:t xml:space="preserve">  LOOP AT lt_join_filt INTO ls_join.</w:t>
        <w:br/>
        <w:br/>
        <w:t xml:space="preserve">    READ TABLE lt_wemng WITH KEY ebeln = ls_join-ebeln</w:t>
        <w:br/>
        <w:t xml:space="preserve">                                 ebelp = ls_join-ebelp</w:t>
        <w:br/>
        <w:t xml:space="preserve">                        TRANSPORTING NO FIELDS BINARY SEARCH.</w:t>
        <w:br/>
        <w:t xml:space="preserve">    IF sy-subrc = 0.</w:t>
        <w:br/>
        <w:t xml:space="preserve">      lv_wemng = lt_wemng[ ebeln = ls_join-ebeln ebelp = ls_join-ebelp ]-wemng.</w:t>
        <w:br/>
        <w:t xml:space="preserve">    ELSE.</w:t>
        <w:br/>
        <w:t xml:space="preserve">      lv_wemng = 0.</w:t>
        <w:br/>
        <w:t xml:space="preserve">    ENDIF.</w:t>
        <w:br/>
        <w:br/>
        <w:t xml:space="preserve">    CLEAR ls_out.</w:t>
        <w:br/>
        <w:t xml:space="preserve">    ls_out-ebeln      = ls_join-ebeln.</w:t>
        <w:br/>
        <w:t xml:space="preserve">    ls_out-ebelp      = ls_join-ebelp.</w:t>
        <w:br/>
        <w:t xml:space="preserve">    ls_out-matnr      = ls_join-matnr.</w:t>
        <w:br/>
        <w:t xml:space="preserve">    ls_out-txz01      = ls_join-txz01.</w:t>
        <w:br/>
        <w:t xml:space="preserve">    ls_out-lifnr      = ls_join-lifnr.</w:t>
        <w:br/>
        <w:t xml:space="preserve">    ls_out-bedat      = ls_join-bedat.</w:t>
        <w:br/>
        <w:t xml:space="preserve">    ls_out-bsart      = ls_join-bsart.</w:t>
        <w:br/>
        <w:t xml:space="preserve">    ls_out-menge      = ls_join-menge.</w:t>
        <w:br/>
        <w:t xml:space="preserve">    ls_out-meins      = ls_join-meins.</w:t>
        <w:br/>
        <w:t xml:space="preserve">    ls_out-netpr      = ls_join-netpr.</w:t>
        <w:br/>
        <w:t xml:space="preserve">    ls_out-netwr      = ls_join-netwr.</w:t>
        <w:br/>
        <w:t xml:space="preserve">    ls_out-wemng      = lv_wemng.</w:t>
        <w:br/>
        <w:t xml:space="preserve">    ls_out-to_deliver = ls_join-menge - lv_wemng.</w:t>
        <w:br/>
        <w:t xml:space="preserve">    ls_out-werks      = ls_join-werks.</w:t>
        <w:br/>
        <w:t xml:space="preserve">    ls_out-waers      = ls_join-waers.</w:t>
        <w:br/>
        <w:br/>
        <w:t xml:space="preserve">    READ TABLE lt_lfa1 WITH KEY lifnr = ls_out-lifnr TRANSPORTING NO FIELDS BINARY SEARCH.</w:t>
        <w:br/>
        <w:t xml:space="preserve">    IF sy-subrc = 0.</w:t>
        <w:br/>
        <w:t xml:space="preserve">      ls_out-name1 = lt_lfa1[ lifnr = ls_out-lifnr ]-name1.</w:t>
        <w:br/>
        <w:t xml:space="preserve">    ENDIF.</w:t>
        <w:br/>
        <w:br/>
        <w:t xml:space="preserve">    "Only open items: positive remaining quantity and not completed/deleted</w:t>
        <w:br/>
        <w:t xml:space="preserve">    IF ls_out-to_deliver &gt; 0.</w:t>
        <w:br/>
        <w:t xml:space="preserve">      APPEND ls_out TO gt_out.</w:t>
        <w:br/>
        <w:t xml:space="preserve">    ENDIF.</w:t>
        <w:br/>
        <w:br/>
        <w:t xml:space="preserve">  ENDLOOP.</w:t>
        <w:br/>
        <w:br/>
        <w:t xml:space="preserve">  SORT gt_out BY ebeln ebelp.</w:t>
        <w:br/>
        <w:br/>
        <w:t>ENDFORM.</w:t>
        <w:br/>
        <w:br/>
        <w:br/>
        <w:br/>
        <w:t>FORM close_pos USING iv_test TYPE abap_bool.</w:t>
        <w:br/>
        <w:br/>
        <w:t xml:space="preserve">  DATA: lt_poitem  TYPE TABLE OF bapimepoitem,</w:t>
        <w:br/>
        <w:t xml:space="preserve">        lt_poitemx TYPE TABLE OF bapimepoitemx,</w:t>
        <w:br/>
        <w:t xml:space="preserve">        lt_return  TYPE TABLE OF bapiret2,</w:t>
        <w:br/>
        <w:t xml:space="preserve">        ls_poitem  TYPE bapimepoitem,</w:t>
        <w:br/>
        <w:t xml:space="preserve">        ls_poitemx TYPE bapimepoitemx,</w:t>
        <w:br/>
        <w:t xml:space="preserve">        lv_ebeln   TYPE ekko-ebeln,</w:t>
        <w:br/>
        <w:t xml:space="preserve">        lv_auth_ok TYPE abap_bool.</w:t>
        <w:br/>
        <w:br/>
        <w:t xml:space="preserve">  FIELD-SYMBOLS: &lt;ls_out&gt; TYPE any.</w:t>
        <w:br/>
        <w:br/>
        <w:t xml:space="preserve">  IF gt_out IS INITIAL.</w:t>
        <w:br/>
        <w:t xml:space="preserve">    RETURN.</w:t>
        <w:br/>
        <w:t xml:space="preserve">  ENDIF.</w:t>
        <w:br/>
        <w:br/>
        <w:t xml:space="preserve">  SORT gt_out BY ebeln ebelp.</w:t>
        <w:br/>
        <w:br/>
        <w:t xml:space="preserve">  LOOP AT gt_out ASSIGNING &lt;ls_out&gt;.</w:t>
        <w:br/>
        <w:t xml:space="preserve">    &lt;ls_out&gt;-status  = space.</w:t>
        <w:br/>
        <w:t xml:space="preserve">    &lt;ls_out&gt;-message = space.</w:t>
        <w:br/>
        <w:t xml:space="preserve">  ENDLOOP.</w:t>
        <w:br/>
        <w:br/>
        <w:t xml:space="preserve">  DATA: lv_current_ebeln TYPE ekko-ebeln VALUE ''.</w:t>
        <w:br/>
        <w:br/>
        <w:t xml:space="preserve">  LOOP AT gt_out ASSIGNING &lt;ls_out&gt;.</w:t>
        <w:br/>
        <w:t xml:space="preserve">    IF &lt;ls_out&gt;-to_deliver &lt;= 0.</w:t>
        <w:br/>
        <w:t xml:space="preserve">      CONTINUE.</w:t>
        <w:br/>
        <w:t xml:space="preserve">    ENDIF.</w:t>
        <w:br/>
        <w:br/>
        <w:t xml:space="preserve">    "Authorization per plant to change PO items</w:t>
        <w:br/>
        <w:t xml:space="preserve">    CLEAR lv_auth_ok.</w:t>
        <w:br/>
        <w:t xml:space="preserve">    AUTHORITY-CHECK OBJECT 'M_BEST_WRK'</w:t>
        <w:br/>
        <w:t xml:space="preserve">             ID 'ACTVT' FIELD '02'</w:t>
        <w:br/>
        <w:t xml:space="preserve">             ID 'WERKS' FIELD &lt;ls_out&gt;-werks.</w:t>
        <w:br/>
        <w:t xml:space="preserve">    IF sy-subrc = 0.</w:t>
        <w:br/>
        <w:t xml:space="preserve">      lv_auth_ok = abap_true.</w:t>
        <w:br/>
        <w:t xml:space="preserve">    ENDIF.</w:t>
        <w:br/>
        <w:br/>
        <w:t xml:space="preserve">    IF lv_auth_ok IS INITIAL.</w:t>
        <w:br/>
        <w:t xml:space="preserve">      &lt;ls_out&gt;-status  = 'E'.</w:t>
        <w:br/>
        <w:t xml:space="preserve">      &lt;ls_out&gt;-message = |No change authorization for plant { &lt;ls_out&gt;-werks }|.</w:t>
        <w:br/>
        <w:t xml:space="preserve">      CONTINUE.</w:t>
        <w:br/>
        <w:t xml:space="preserve">    ENDIF.</w:t>
        <w:br/>
        <w:br/>
        <w:t xml:space="preserve">    IF lv_current_ebeln IS INITIAL OR lv_current_ebeln &lt;&gt; &lt;ls_out&gt;-ebeln.</w:t>
        <w:br/>
        <w:t xml:space="preserve">      "Process any pending PO first</w:t>
        <w:br/>
        <w:t xml:space="preserve">      IF lv_current_ebeln IS NOT INITIAL AND lt_poitem IS NOT INITIAL.</w:t>
        <w:br/>
        <w:t xml:space="preserve">        CLEAR lt_return.</w:t>
        <w:br/>
        <w:t xml:space="preserve">        CALL FUNCTION 'BAPI_PO_CHANGE'</w:t>
        <w:br/>
        <w:t xml:space="preserve">          EXPORTING</w:t>
        <w:br/>
        <w:t xml:space="preserve">            purchaseorder = lv_current_ebeln</w:t>
        <w:br/>
        <w:t xml:space="preserve">          TABLES</w:t>
        <w:br/>
        <w:t xml:space="preserve">            return        = lt_return</w:t>
        <w:br/>
        <w:t xml:space="preserve">            poitem        = lt_poitem</w:t>
        <w:br/>
        <w:t xml:space="preserve">            poitemx       = lt_poitemx.</w:t>
        <w:br/>
        <w:br/>
        <w:t xml:space="preserve">        DATA(lv_has_error) = abap_false.</w:t>
        <w:br/>
        <w:t xml:space="preserve">        LOOP AT lt_return TRANSPORTING NO FIELDS WHERE type = 'E' OR type = 'A'.</w:t>
        <w:br/>
        <w:t xml:space="preserve">          lv_has_error = abap_true.</w:t>
        <w:br/>
        <w:t xml:space="preserve">          EXIT.</w:t>
        <w:br/>
        <w:t xml:space="preserve">        ENDLOOP.</w:t>
        <w:br/>
        <w:br/>
        <w:t xml:space="preserve">        IF lv_has_error = abap_false AND iv_test IS INITIAL.</w:t>
        <w:br/>
        <w:t xml:space="preserve">          CALL FUNCTION 'BAPI_TRANSACTION_COMMIT'</w:t>
        <w:br/>
        <w:t xml:space="preserve">            EXPORTING</w:t>
        <w:br/>
        <w:t xml:space="preserve">              wait = 'X'.</w:t>
        <w:br/>
        <w:t xml:space="preserve">        ELSE.</w:t>
        <w:br/>
        <w:t xml:space="preserve">          CALL FUNCTION 'BAPI_TRANSACTION_ROLLBACK'.</w:t>
        <w:br/>
        <w:t xml:space="preserve">        ENDIF.</w:t>
        <w:br/>
        <w:br/>
        <w:t xml:space="preserve">        "Update messages back to items of lv_current_ebeln</w:t>
        <w:br/>
        <w:t xml:space="preserve">        LOOP AT gt_out ASSIGNING &lt;ls_out&gt; WHERE ebeln = lv_current_ebeln.</w:t>
        <w:br/>
        <w:t xml:space="preserve">          READ TABLE lt_return WITH KEY type = 'E' TRANSPORTING NO FIELDS.</w:t>
        <w:br/>
        <w:t xml:space="preserve">          IF sy-subrc = 0.</w:t>
        <w:br/>
        <w:t xml:space="preserve">            &lt;ls_out&gt;-status = 'E'.</w:t>
        <w:br/>
        <w:t xml:space="preserve">            CONCATENATE LINES OF lt_return INTO &lt;ls_out&gt;-message SEPARATED BY space.</w:t>
        <w:br/>
        <w:t xml:space="preserve">          ELSE.</w:t>
        <w:br/>
        <w:t xml:space="preserve">            IF iv_test IS INITIAL.</w:t>
        <w:br/>
        <w:t xml:space="preserve">              &lt;ls_out&gt;-status  = 'S'.</w:t>
        <w:br/>
        <w:t xml:space="preserve">              &lt;ls_out&gt;-message = 'Closed (NO_MORE_GR set)'.</w:t>
        <w:br/>
        <w:t xml:space="preserve">            ELSE.</w:t>
        <w:br/>
        <w:t xml:space="preserve">              &lt;ls_out&gt;-status  = 'I'.</w:t>
        <w:br/>
        <w:t xml:space="preserve">              &lt;ls_out&gt;-message = 'Test run: would set NO_MORE_GR'.</w:t>
        <w:br/>
        <w:t xml:space="preserve">            ENDIF.</w:t>
        <w:br/>
        <w:t xml:space="preserve">          ENDIF.</w:t>
        <w:br/>
        <w:t xml:space="preserve">        ENDLOOP.</w:t>
        <w:br/>
        <w:br/>
        <w:t xml:space="preserve">        CLEAR: lt_poitem, lt_poitemx, lt_return.</w:t>
        <w:br/>
        <w:t xml:space="preserve">      ENDIF.</w:t>
        <w:br/>
        <w:br/>
        <w:t xml:space="preserve">      lv_current_ebeln = &lt;ls_out&gt;-ebeln.</w:t>
        <w:br/>
        <w:t xml:space="preserve">    ENDIF.</w:t>
        <w:br/>
        <w:br/>
        <w:t xml:space="preserve">    CLEAR: ls_poitem, ls_poitemx.</w:t>
        <w:br/>
        <w:t xml:space="preserve">    ls_poitem-po_item   = &lt;ls_out&gt;-ebelp.</w:t>
        <w:br/>
        <w:t xml:space="preserve">    ls_poitem-no_more_gr = 'X'.</w:t>
        <w:br/>
        <w:br/>
        <w:t xml:space="preserve">    ls_poitemx-po_item    = &lt;ls_out&gt;-ebelp.</w:t>
        <w:br/>
        <w:t xml:space="preserve">    ls_poitemx-no_more_gr = 'X'.</w:t>
        <w:br/>
        <w:br/>
        <w:t xml:space="preserve">    APPEND ls_poitem  TO lt_poitem.</w:t>
        <w:br/>
        <w:t xml:space="preserve">    APPEND ls_poitemx TO lt_poitemx.</w:t>
        <w:br/>
        <w:br/>
        <w:t xml:space="preserve">    AT END OF ebeln.</w:t>
        <w:br/>
        <w:t xml:space="preserve">      "Finalize last PO in group</w:t>
        <w:br/>
        <w:t xml:space="preserve">      IF lv_current_ebeln IS NOT INITIAL AND lt_poitem IS NOT INITIAL.</w:t>
        <w:br/>
        <w:t xml:space="preserve">        CLEAR lt_return.</w:t>
        <w:br/>
        <w:t xml:space="preserve">        CALL FUNCTION 'BAPI_PO_CHANGE'</w:t>
        <w:br/>
        <w:t xml:space="preserve">          EXPORTING</w:t>
        <w:br/>
        <w:t xml:space="preserve">            purchaseorder = lv_current_ebeln</w:t>
        <w:br/>
        <w:t xml:space="preserve">          TABLES</w:t>
        <w:br/>
        <w:t xml:space="preserve">            return        = lt_return</w:t>
        <w:br/>
        <w:t xml:space="preserve">            poitem        = lt_poitem</w:t>
        <w:br/>
        <w:t xml:space="preserve">            poitemx       = lt_poitemx.</w:t>
        <w:br/>
        <w:br/>
        <w:t xml:space="preserve">        DATA(lv_has_error2) = abap_false.</w:t>
        <w:br/>
        <w:t xml:space="preserve">        LOOP AT lt_return TRANSPORTING NO FIELDS WHERE type = 'E' OR type = 'A'.</w:t>
        <w:br/>
        <w:t xml:space="preserve">          lv_has_error2 = abap_true.</w:t>
        <w:br/>
        <w:t xml:space="preserve">          EXIT.</w:t>
        <w:br/>
        <w:t xml:space="preserve">        ENDLOOP.</w:t>
        <w:br/>
        <w:br/>
        <w:t xml:space="preserve">        IF lv_has_error2 = abap_false AND iv_test IS INITIAL.</w:t>
        <w:br/>
        <w:t xml:space="preserve">          CALL FUNCTION 'BAPI_TRANSACTION_COMMIT'</w:t>
        <w:br/>
        <w:t xml:space="preserve">            EXPORTING</w:t>
        <w:br/>
        <w:t xml:space="preserve">              wait = 'X'.</w:t>
        <w:br/>
        <w:t xml:space="preserve">        ELSE.</w:t>
        <w:br/>
        <w:t xml:space="preserve">          CALL FUNCTION 'BAPI_TRANSACTION_ROLLBACK'.</w:t>
        <w:br/>
        <w:t xml:space="preserve">        ENDIF.</w:t>
        <w:br/>
        <w:br/>
        <w:t xml:space="preserve">        LOOP AT gt_out ASSIGNING &lt;ls_out&gt; WHERE ebeln = lv_current_ebeln.</w:t>
        <w:br/>
        <w:t xml:space="preserve">          READ TABLE lt_return WITH KEY type = 'E' TRANSPORTING NO FIELDS.</w:t>
        <w:br/>
        <w:t xml:space="preserve">          IF sy-subrc = 0.</w:t>
        <w:br/>
        <w:t xml:space="preserve">            &lt;ls_out&gt;-status = 'E'.</w:t>
        <w:br/>
        <w:t xml:space="preserve">            CONCATENATE LINES OF lt_return INTO &lt;ls_out&gt;-message SEPARATED BY space.</w:t>
        <w:br/>
        <w:t xml:space="preserve">          ELSE.</w:t>
        <w:br/>
        <w:t xml:space="preserve">            IF iv_test IS INITIAL.</w:t>
        <w:br/>
        <w:t xml:space="preserve">              &lt;ls_out&gt;-status  = 'S'.</w:t>
        <w:br/>
        <w:t xml:space="preserve">              &lt;ls_out&gt;-message = 'Closed (NO_MORE_GR set)'.</w:t>
        <w:br/>
        <w:t xml:space="preserve">            ELSE.</w:t>
        <w:br/>
        <w:t xml:space="preserve">              &lt;ls_out&gt;-status  = 'I'.</w:t>
        <w:br/>
        <w:t xml:space="preserve">              &lt;ls_out&gt;-message = 'Test run: would set NO_MORE_GR'.</w:t>
        <w:br/>
        <w:t xml:space="preserve">            ENDIF.</w:t>
        <w:br/>
        <w:t xml:space="preserve">          ENDIF.</w:t>
        <w:br/>
        <w:t xml:space="preserve">        ENDLOOP.</w:t>
        <w:br/>
        <w:br/>
        <w:t xml:space="preserve">        CLEAR: lt_poitem, lt_poitemx, lt_return.</w:t>
        <w:br/>
        <w:t xml:space="preserve">        CLEAR lv_current_ebeln.</w:t>
        <w:br/>
        <w:t xml:space="preserve">      ENDIF.</w:t>
        <w:br/>
        <w:t xml:space="preserve">    ENDAT.</w:t>
        <w:br/>
        <w:br/>
        <w:t xml:space="preserve">  ENDLOOP.</w:t>
        <w:br/>
        <w:br/>
        <w:t>ENDFORM.</w:t>
        <w:br/>
        <w:br/>
        <w:br/>
        <w:br/>
        <w:t>FORM display_alv.</w:t>
        <w:br/>
        <w:br/>
        <w:t xml:space="preserve">  TRY.</w:t>
        <w:br/>
        <w:t xml:space="preserve">      DATA(lo_alv) = NEW cl_salv_table( ).</w:t>
        <w:br/>
        <w:t xml:space="preserve">      cl_salv_table=&gt;factory(</w:t>
        <w:br/>
        <w:t xml:space="preserve">        IMPORTING</w:t>
        <w:br/>
        <w:t xml:space="preserve">          r_salv_table = lo_alv</w:t>
        <w:br/>
        <w:t xml:space="preserve">        CHANGING</w:t>
        <w:br/>
        <w:t xml:space="preserve">          t_table      = gt_out ).</w:t>
        <w:br/>
        <w:br/>
        <w:t xml:space="preserve">      lo_alv-&gt;get_columns( )-&gt;set_optimize( abap_true ).</w:t>
        <w:br/>
        <w:t xml:space="preserve">      lo_alv-&gt;get_display_settings( )-&gt;set_list_header( 'Open Purchase Orders' ).</w:t>
        <w:br/>
        <w:t xml:space="preserve">      lo_alv-&gt;get_functions( )-&gt;set_all( abap_true ).</w:t>
        <w:br/>
        <w:br/>
        <w:t xml:space="preserve">      "Column optimizations and texts</w:t>
        <w:br/>
        <w:t xml:space="preserve">      DATA(lo_cols) = lo_alv-&gt;get_columns( ).</w:t>
        <w:br/>
        <w:t xml:space="preserve">      lo_cols-&gt;get_column( 'EBELN' )-&gt;set_long_text( 'Purchasing Document' ).</w:t>
        <w:br/>
        <w:t xml:space="preserve">      lo_cols-&gt;get_column( 'EBELP' )-&gt;set_long_text( 'Item' ).</w:t>
        <w:br/>
        <w:t xml:space="preserve">      lo_cols-&gt;get_column( 'MATNR' )-&gt;set_long_text( 'Material' ).</w:t>
        <w:br/>
        <w:t xml:space="preserve">      lo_cols-&gt;get_column( 'TXZ01' )-&gt;set_long_text( 'Short Text' ).</w:t>
        <w:br/>
        <w:t xml:space="preserve">      lo_cols-&gt;get_column( 'LIFNR' )-&gt;set_long_text( 'Vendor' ).</w:t>
        <w:br/>
        <w:t xml:space="preserve">      lo_cols-&gt;get_column( 'NAME1' )-&gt;set_long_text( 'Vendor Name' ).</w:t>
        <w:br/>
        <w:t xml:space="preserve">      lo_cols-&gt;get_column( 'BEDAT' )-&gt;set_long_text( 'Document Date' ).</w:t>
        <w:br/>
        <w:t xml:space="preserve">      lo_cols-&gt;get_column( 'BSART' )-&gt;set_long_text( 'Document Type' ).</w:t>
        <w:br/>
        <w:t xml:space="preserve">      lo_cols-&gt;get_column( 'MENGE' )-&gt;set_long_text( 'PO Quantity' ).</w:t>
        <w:br/>
        <w:t xml:space="preserve">      lo_cols-&gt;get_column( 'MEINS' )-&gt;set_long_text( 'Order Unit' ).</w:t>
        <w:br/>
        <w:t xml:space="preserve">      lo_cols-&gt;get_column( 'NETPR' )-&gt;set_long_text( 'Net Price' ).</w:t>
        <w:br/>
        <w:t xml:space="preserve">      lo_cols-&gt;get_column( 'NETWR' )-&gt;set_long_text( 'Net Value' ).</w:t>
        <w:br/>
        <w:t xml:space="preserve">      lo_cols-&gt;get_column( 'WEMNG' )-&gt;set_long_text( 'Quantity Delivered' ).</w:t>
        <w:br/>
        <w:t xml:space="preserve">      lo_cols-&gt;get_column( 'TO_DELIVER' )-&gt;set_long_text( 'To Be Delivered' ).</w:t>
        <w:br/>
        <w:br/>
        <w:t xml:space="preserve">      lo_alv-&gt;display( ).</w:t>
        <w:br/>
        <w:br/>
        <w:t xml:space="preserve">    CATCH cx_salv_msg INTO DATA(lx_msg).</w:t>
        <w:br/>
        <w:t xml:space="preserve">      MESSAGE lx_msg-&gt;get_text( ) TYPE 'S' DISPLAY LIKE 'E'.</w:t>
        <w:br/>
        <w:t xml:space="preserve">  ENDTRY.</w:t>
        <w:br/>
        <w:br/>
        <w:t>ENDFORM.</w:t>
      </w:r>
    </w:p>
    <w:p>
      <w:pPr>
        <w:pStyle w:val="Heading2"/>
      </w:pPr>
      <w:r>
        <w:t>Output Display</w:t>
      </w:r>
    </w:p>
    <w:p>
      <w:r>
        <w:rPr>
          <w:rFonts w:ascii="Consolas" w:hAnsi="Consolas"/>
          <w:sz w:val="21"/>
        </w:rPr>
        <w:t>[Error: No requirements found]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