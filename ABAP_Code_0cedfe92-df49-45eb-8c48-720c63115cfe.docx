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TYPE-POOLS: abap, icon, lvc.</w:t>
        <w:br/>
        <w:br/>
        <w:t>" Selection Screen</w:t>
        <w:br/>
        <w:t>SELECT-OPTIONS:</w:t>
        <w:br/>
        <w:t xml:space="preserve">  s_matnr FOR mara-matnr,</w:t>
        <w:br/>
        <w:t xml:space="preserve">  s_werks FOR ekpo-werks OBLIGATORY,</w:t>
        <w:br/>
        <w:t xml:space="preserve">  s_lifnr FOR ekko-lifnr,</w:t>
        <w:br/>
        <w:t xml:space="preserve">  s_mtart FOR mara-mtart.</w:t>
        <w:br/>
        <w:br/>
        <w:t>" Constants</w:t>
        <w:br/>
        <w:t>CONSTANTS:</w:t>
        <w:br/>
        <w:t xml:space="preserve">  c_ucomm_close   TYPE syucomm  VALUE 'CLOSE',</w:t>
        <w:br/>
        <w:t xml:space="preserve">  c_ucomm_refresh TYPE syucomm  VALUE 'REFR',</w:t>
        <w:br/>
        <w:t xml:space="preserve">  c_pf_status     TYPE sypfkey  VALUE 'ZMM_PO_CLOSE',</w:t>
        <w:br/>
        <w:t xml:space="preserve">  c_title         TYPE sytitle  VALUE 'Utility to close open POs',</w:t>
        <w:br/>
        <w:t xml:space="preserve">  c_icon_close    TYPE icon_d   VALUE icon_locked,</w:t>
        <w:br/>
        <w:t xml:space="preserve">  c_box_field     TYPE lvc_fname VALUE 'SEL'.</w:t>
        <w:br/>
        <w:br/>
        <w:t>" Types</w:t>
        <w:br/>
        <w:t>TYPES: BEGIN OF ty_item_key,</w:t>
        <w:br/>
        <w:t xml:space="preserve">         ebeln TYPE ebeln,</w:t>
        <w:br/>
        <w:t xml:space="preserve">         ebelp TYPE ebelp,</w:t>
        <w:br/>
        <w:t xml:space="preserve">       END OF ty_item_key.</w:t>
        <w:br/>
        <w:br/>
        <w:t>TYPES: BEGIN OF ty_output,</w:t>
        <w:br/>
        <w:t xml:space="preserve">         sel      TYPE abap_bool,      " Checkbox for mass action</w:t>
        <w:br/>
        <w:t xml:space="preserve">         ebeln    TYPE ebeln,</w:t>
        <w:br/>
        <w:t xml:space="preserve">         ebelp    TYPE ebelp,</w:t>
        <w:br/>
        <w:t xml:space="preserve">         bukrs    TYPE ekko-bukrs,</w:t>
        <w:br/>
        <w:t xml:space="preserve">         ekorg    TYPE ekko-ekorg,</w:t>
        <w:br/>
        <w:t xml:space="preserve">         ekgrp    TYPE ekko-ekgrp,</w:t>
        <w:br/>
        <w:t xml:space="preserve">         lifnr    TYPE ekko-lifnr,</w:t>
        <w:br/>
        <w:t xml:space="preserve">         name1    TYPE lfa1-name1,</w:t>
        <w:br/>
        <w:t xml:space="preserve">         bedat    TYPE ekko-bedat,</w:t>
        <w:br/>
        <w:t xml:space="preserve">         matnr    TYPE mara-matnr,</w:t>
        <w:br/>
        <w:t xml:space="preserve">         mtart    TYPE mara-mtart,</w:t>
        <w:br/>
        <w:t xml:space="preserve">         werks    TYPE ekpo-werks,</w:t>
        <w:br/>
        <w:t xml:space="preserve">         menge    TYPE ekpo-menge,</w:t>
        <w:br/>
        <w:t xml:space="preserve">         wemng    TYPE ekpo-wemng,</w:t>
        <w:br/>
        <w:t xml:space="preserve">         open_qty TYPE ekpo-menge,</w:t>
        <w:br/>
        <w:t xml:space="preserve">         meins    TYPE ekpo-meins,</w:t>
        <w:br/>
        <w:t xml:space="preserve">         eindt    TYPE eket-eindt,</w:t>
        <w:br/>
        <w:t xml:space="preserve">         elikz    TYPE ekpo-elikz,</w:t>
        <w:br/>
        <w:t xml:space="preserve">         msg      TYPE string,</w:t>
        <w:br/>
        <w:t xml:space="preserve">       END OF ty_output.</w:t>
        <w:br/>
        <w:br/>
        <w:t>" Global Data</w:t>
        <w:br/>
        <w:t>DATA:</w:t>
        <w:br/>
        <w:t xml:space="preserve">  g_repid        TYPE syrepid VALUE sy-repid,</w:t>
        <w:br/>
        <w:t xml:space="preserve">  ok_code        TYPE syucomm,</w:t>
        <w:br/>
        <w:t xml:space="preserve">  save_ok        TYPE syucomm,</w:t>
        <w:br/>
        <w:t xml:space="preserve">  g_save         TYPE char1 VALUE 'A',</w:t>
        <w:br/>
        <w:t xml:space="preserve">  g_is_initialized TYPE abap_bool.</w:t>
        <w:br/>
        <w:br/>
        <w:t>" Data buffers for selections derived from inputs</w:t>
        <w:br/>
        <w:t>DATA:</w:t>
        <w:br/>
        <w:t xml:space="preserve">  gt_matnr  TYPE SORTED TABLE OF mara-matnr WITH UNIQUE KEY table_line,</w:t>
        <w:br/>
        <w:t xml:space="preserve">  gt_ebeln  TYPE SORTED TABLE OF ekko-ebeln WITH UNIQUE KEY table_line.</w:t>
        <w:br/>
        <w:br/>
        <w:t>" Output table</w:t>
        <w:br/>
        <w:t>DATA:</w:t>
        <w:br/>
        <w:t xml:space="preserve">  gt_out    TYPE STANDARD TABLE OF ty_output WITH DEFAULT KEY,</w:t>
        <w:br/>
        <w:t xml:space="preserve">  gs_out    TYPE ty_output,</w:t>
        <w:br/>
        <w:t xml:space="preserve">  gt_to_close TYPE STANDARD TABLE OF ty_item_key WITH DEFAULT KEY.</w:t>
        <w:br/>
        <w:br/>
        <w:t>" ALV Objects and settings</w:t>
        <w:br/>
        <w:t>DATA:</w:t>
        <w:br/>
        <w:t xml:space="preserve">  gr_dock    TYPE REF TO cl_gui_docking_container,</w:t>
        <w:br/>
        <w:t xml:space="preserve">  gr_grid    TYPE REF TO cl_gui_alv_grid,</w:t>
        <w:br/>
        <w:t xml:space="preserve">  gt_fcat    TYPE lvc_t_fcat,</w:t>
        <w:br/>
        <w:t xml:space="preserve">  gs_fcat    TYPE lvc_s_fcat,</w:t>
        <w:br/>
        <w:t xml:space="preserve">  gs_layout  TYPE lvc_s_layo,</w:t>
        <w:br/>
        <w:t xml:space="preserve">  gt_sort    TYPE lvc_t_sort,</w:t>
        <w:br/>
        <w:t xml:space="preserve">  gt_filter  TYPE lvc_t_filt,</w:t>
        <w:br/>
        <w:t xml:space="preserve">  gs_variant TYPE disvariant,</w:t>
        <w:br/>
        <w:t xml:space="preserve">  gt_rows    TYPE lvc_t_row,</w:t>
        <w:br/>
        <w:t xml:space="preserve">  gt_row_no  TYPE lvc_t_roid.</w:t>
        <w:br/>
        <w:br/>
        <w:t>" Event Handler</w:t>
        <w:br/>
        <w:t>CLASS lcl_event_handler DEFINITION DEFERRED.</w:t>
        <w:br/>
        <w:t>DATA go_events TYPE REF TO lcl_event_handler.</w:t>
        <w:br/>
        <w:br/>
        <w:t>CLASS lcl_event_handler DEFINITION PUBLIC FINAL.</w:t>
        <w:br/>
        <w:t xml:space="preserve">  PUBLIC SECTION.</w:t>
        <w:br/>
        <w:t xml:space="preserve">    METHODS:</w:t>
        <w:br/>
        <w:t xml:space="preserve">      handle_toolbar</w:t>
        <w:br/>
        <w:t xml:space="preserve">        FOR EVENT toolbar OF cl_gui_alv_grid</w:t>
        <w:br/>
        <w:t xml:space="preserve">        IMPORTING e_object e_interactive,</w:t>
        <w:br/>
        <w:t xml:space="preserve">      handle_user_command</w:t>
        <w:br/>
        <w:t xml:space="preserve">        FOR EVENT user_command OF cl_gui_alv_grid</w:t>
        <w:br/>
        <w:t xml:space="preserve">        IMPORTING e_ucomm,</w:t>
        <w:br/>
        <w:t xml:space="preserve">      handle_double_click</w:t>
        <w:br/>
        <w:t xml:space="preserve">        FOR EVENT double_click OF cl_gui_alv_grid</w:t>
        <w:br/>
        <w:t xml:space="preserve">        IMPORTING e_row e_column es_row_no.</w:t>
        <w:br/>
        <w:t>ENDCLASS.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SELECTION-SCREEN BEGIN OF BLOCK b1 WITH FRAME TITLE text-t01.</w:t>
        <w:br/>
        <w:t>SELECT-OPTIONS:</w:t>
        <w:br/>
        <w:t xml:space="preserve">  s_matnr FOR mara-matnr,</w:t>
        <w:br/>
        <w:t xml:space="preserve">  s_werks FOR ekpo-werks OBLIGATORY,</w:t>
        <w:br/>
        <w:t xml:space="preserve">  s_lifnr FOR ekko-lifnr,</w:t>
        <w:br/>
        <w:t xml:space="preserve">  s_mtart FOR mara-matart.</w:t>
        <w:br/>
        <w:t>SELECTION-SCREEN END OF BLOCK b1.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INITIALIZATION.</w:t>
        <w:br/>
        <w:t xml:space="preserve">  g_is_initialized = abap_false.</w:t>
        <w:br/>
        <w:br/>
        <w:t>AT SELECTION-SCREEN.</w:t>
        <w:br/>
        <w:t xml:space="preserve">  " Additional validation if needed (S_WERKS is already obligatory)</w:t>
        <w:br/>
        <w:br/>
        <w:t>START-OF-SELECTION.</w:t>
        <w:br/>
        <w:t xml:space="preserve">  PERFORM get_data.</w:t>
        <w:br/>
        <w:t xml:space="preserve">  PERFORM build_alv.</w:t>
        <w:br/>
        <w:br/>
        <w:t>END-OF-SELECTION.</w:t>
        <w:br/>
        <w:t xml:space="preserve">  PERFORM refresh_grid.</w:t>
        <w:br/>
        <w:br/>
        <w:t>"======================================================================</w:t>
        <w:br/>
        <w:t>" Local forms</w:t>
        <w:br/>
        <w:t>"======================================================================</w:t>
        <w:br/>
        <w:br/>
        <w:t>FORM get_data.</w:t>
        <w:br/>
        <w:t xml:space="preserve">  TYPES: BEGIN OF ty_base,</w:t>
        <w:br/>
        <w:t xml:space="preserve">           ebeln TYPE ebeln,</w:t>
        <w:br/>
        <w:t xml:space="preserve">           ebelp TYPE ebelp,</w:t>
        <w:br/>
        <w:t xml:space="preserve">           bukrs TYPE ekko-bukrs,</w:t>
        <w:br/>
        <w:t xml:space="preserve">           ekorg TYPE ekko-ekorg,</w:t>
        <w:br/>
        <w:t xml:space="preserve">           ekgrp TYPE ekko-ekgrp,</w:t>
        <w:br/>
        <w:t xml:space="preserve">           lifnr TYPE ekko-lifnr,</w:t>
        <w:br/>
        <w:t xml:space="preserve">           name1 TYPE lfa1-name1,</w:t>
        <w:br/>
        <w:t xml:space="preserve">           bedat TYPE ekko-bedat,</w:t>
        <w:br/>
        <w:t xml:space="preserve">           matnr TYPE mara-matnr,</w:t>
        <w:br/>
        <w:t xml:space="preserve">           mtart TYPE mara-mtart,</w:t>
        <w:br/>
        <w:t xml:space="preserve">           werks TYPE ekpo-werks,</w:t>
        <w:br/>
        <w:t xml:space="preserve">           menge TYPE ekpo-menge,</w:t>
        <w:br/>
        <w:t xml:space="preserve">           meins TYPE ekpo-meins,</w:t>
        <w:br/>
        <w:t xml:space="preserve">           elikz TYPE ekpo-elikz,</w:t>
        <w:br/>
        <w:t xml:space="preserve">         END OF ty_base.</w:t>
        <w:br/>
        <w:br/>
        <w:t xml:space="preserve">  DATA: lt_base   TYPE STANDARD TABLE OF ty_base WITH DEFAULT KEY,</w:t>
        <w:br/>
        <w:t xml:space="preserve">        ls_base   TYPE ty_base,</w:t>
        <w:br/>
        <w:t xml:space="preserve">        lt_keys   TYPE STANDARD TABLE OF ty_item_key WITH DEFAULT KEY,</w:t>
        <w:br/>
        <w:t xml:space="preserve">        lt_eket   TYPE STANDARD TABLE OF eket,</w:t>
        <w:br/>
        <w:t xml:space="preserve">        lt_wemng  TYPE HASHED TABLE OF eket</w:t>
        <w:br/>
        <w:t xml:space="preserve">                    WITH UNIQUE KEY ebeln ebelp,</w:t>
        <w:br/>
        <w:t xml:space="preserve">        ls_eket   TYPE eket,</w:t>
        <w:br/>
        <w:t xml:space="preserve">        lt_sum    TYPE SORTED TABLE OF eket</w:t>
        <w:br/>
        <w:t xml:space="preserve">                    WITH UNIQUE KEY ebeln ebelp,</w:t>
        <w:br/>
        <w:t xml:space="preserve">        ls_sum    TYPE eket.</w:t>
        <w:br/>
        <w:br/>
        <w:t xml:space="preserve">  CLEAR: gt_out.</w:t>
        <w:br/>
        <w:br/>
        <w:t xml:space="preserve">  " Derive materials if MTART provided (as per requirement)</w:t>
        <w:br/>
        <w:t xml:space="preserve">  CLEAR gt_matnr.</w:t>
        <w:br/>
        <w:t xml:space="preserve">  IF s_mtart[] IS NOT INITIAL.</w:t>
        <w:br/>
        <w:t xml:space="preserve">    SELECT matnr</w:t>
        <w:br/>
        <w:t xml:space="preserve">      FROM mara</w:t>
        <w:br/>
        <w:t xml:space="preserve">      INTO TABLE @gt_matnr</w:t>
        <w:br/>
        <w:t xml:space="preserve">      WHERE mtart IN @s_mtart.</w:t>
        <w:br/>
        <w:t xml:space="preserve">  ENDIF.</w:t>
        <w:br/>
        <w:br/>
        <w:t xml:space="preserve">  " Derive PO numbers if LIFNR provided (as per requirement)</w:t>
        <w:br/>
        <w:t xml:space="preserve">  CLEAR gt_ebeln.</w:t>
        <w:br/>
        <w:t xml:space="preserve">  IF s_lifnr[] IS NOT INITIAL.</w:t>
        <w:br/>
        <w:t xml:space="preserve">    SELECT ebeln</w:t>
        <w:br/>
        <w:t xml:space="preserve">      FROM ekko</w:t>
        <w:br/>
        <w:t xml:space="preserve">      INTO TABLE @gt_ebeln</w:t>
        <w:br/>
        <w:t xml:space="preserve">      WHERE lifnr IN @s_lifnr.</w:t>
        <w:br/>
        <w:t xml:space="preserve">  ENDIF.</w:t>
        <w:br/>
        <w:br/>
        <w:t xml:space="preserve">  " Base selection from EKPO + EKKO + MARA + LFA1 (keep it broad, refine later)</w:t>
        <w:br/>
        <w:t xml:space="preserve">  SELECT a~ebeln,</w:t>
        <w:br/>
        <w:t xml:space="preserve">         a~ebelp,</w:t>
        <w:br/>
        <w:t xml:space="preserve">         b~bukrs,</w:t>
        <w:br/>
        <w:t xml:space="preserve">         b~ekorg,</w:t>
        <w:br/>
        <w:t xml:space="preserve">         b~ekgrp,</w:t>
        <w:br/>
        <w:t xml:space="preserve">         b~lifnr,</w:t>
        <w:br/>
        <w:t xml:space="preserve">         d~name1,</w:t>
        <w:br/>
        <w:t xml:space="preserve">         b~bedat,</w:t>
        <w:br/>
        <w:t xml:space="preserve">         a~matnr,</w:t>
        <w:br/>
        <w:t xml:space="preserve">         c~mtart,</w:t>
        <w:br/>
        <w:t xml:space="preserve">         a~werks,</w:t>
        <w:br/>
        <w:t xml:space="preserve">         a~menge,</w:t>
        <w:br/>
        <w:t xml:space="preserve">         a~meins,</w:t>
        <w:br/>
        <w:t xml:space="preserve">         a~elikz</w:t>
        <w:br/>
        <w:t xml:space="preserve">    FROM ekpo AS a</w:t>
        <w:br/>
        <w:t xml:space="preserve">    INNER JOIN ekko AS b ON a~ebeln = b~ebeln</w:t>
        <w:br/>
        <w:t xml:space="preserve">    LEFT  JOIN mara AS c ON a~matnr = c~matnr</w:t>
        <w:br/>
        <w:t xml:space="preserve">    LEFT  JOIN lfa1 AS d ON b~lifnr = d~lifnr</w:t>
        <w:br/>
        <w:t xml:space="preserve">    INTO TABLE @lt_base</w:t>
        <w:br/>
        <w:t xml:space="preserve">    WHERE a~werks IN @s_werks</w:t>
        <w:br/>
        <w:t xml:space="preserve">      AND a~elikz = @space.</w:t>
        <w:br/>
        <w:br/>
        <w:t xml:space="preserve">  IF lt_base IS INITIAL.</w:t>
        <w:br/>
        <w:t xml:space="preserve">    RETURN.</w:t>
        <w:br/>
        <w:t xml:space="preserve">  ENDIF.</w:t>
        <w:br/>
        <w:br/>
        <w:t xml:space="preserve">  " Apply selection-screen filters (material, vendor, material type, and vendor-derived POs)</w:t>
        <w:br/>
        <w:t xml:space="preserve">  IF s_matnr[] IS NOT INITIAL.</w:t>
        <w:br/>
        <w:t xml:space="preserve">    DELETE lt_base WHERE matnr NOT IN s_matnr.</w:t>
        <w:br/>
        <w:t xml:space="preserve">  ENDIF.</w:t>
        <w:br/>
        <w:br/>
        <w:t xml:space="preserve">  IF s_lifnr[] IS NOT INITIAL.</w:t>
        <w:br/>
        <w:t xml:space="preserve">    DELETE lt_base WHERE lifnr NOT IN s_lifnr.</w:t>
        <w:br/>
        <w:t xml:space="preserve">  ENDIF.</w:t>
        <w:br/>
        <w:br/>
        <w:t xml:space="preserve">  IF s_mtart[] IS NOT INITIAL.</w:t>
        <w:br/>
        <w:t xml:space="preserve">    " If MTART provided but MARA join returned initial (e.g., service lines), filter them out</w:t>
        <w:br/>
        <w:t xml:space="preserve">    DELETE lt_base WHERE mtart NOT IN s_mtart.</w:t>
        <w:br/>
        <w:t xml:space="preserve">  ENDIF.</w:t>
        <w:br/>
        <w:br/>
        <w:t xml:space="preserve">  IF gt_matnr[] IS NOT INITIAL.</w:t>
        <w:br/>
        <w:t xml:space="preserve">    " Further constrain by derived materials (intersection)</w:t>
        <w:br/>
        <w:t xml:space="preserve">    DELETE lt_base WHERE matnr IS NOT INITIAL AND matnr NOT IN gt_matnr.</w:t>
        <w:br/>
        <w:t xml:space="preserve">  ENDIF.</w:t>
        <w:br/>
        <w:br/>
        <w:t xml:space="preserve">  IF gt_ebeln[] IS NOT INITIAL.</w:t>
        <w:br/>
        <w:t xml:space="preserve">    " Further constrain by derived POs from vendor (intersection)</w:t>
        <w:br/>
        <w:t xml:space="preserve">    DELETE lt_base WHERE ebeln NOT IN gt_ebeln.</w:t>
        <w:br/>
        <w:t xml:space="preserve">  ENDIF.</w:t>
        <w:br/>
        <w:br/>
        <w:t xml:space="preserve">  IF lt_base IS INITIAL.</w:t>
        <w:br/>
        <w:t xml:space="preserve">    RETURN.</w:t>
        <w:br/>
        <w:t xml:space="preserve">  ENDIF.</w:t>
        <w:br/>
        <w:br/>
        <w:t xml:space="preserve">  " Collect keys for EKET aggregation</w:t>
        <w:br/>
        <w:t xml:space="preserve">  CLEAR lt_keys.</w:t>
        <w:br/>
        <w:t xml:space="preserve">  lt_keys = CORRESPONDING #( lt_base MAPPING ebeln = ebeln ebelp = ebelp ).</w:t>
        <w:br/>
        <w:br/>
        <w:t xml:space="preserve">  " Aggregate delivered quantity (WEMNG) and a representative delivery date (take MIN(EINDT))</w:t>
        <w:br/>
        <w:t xml:space="preserve">  DATA: lt_agg TYPE STANDARD TABLE OF</w:t>
        <w:br/>
        <w:t xml:space="preserve">          BEGIN OF ty_agg,</w:t>
        <w:br/>
        <w:t xml:space="preserve">            ebeln TYPE ebeln,</w:t>
        <w:br/>
        <w:t xml:space="preserve">            ebelp TYPE ebelp,</w:t>
        <w:br/>
        <w:t xml:space="preserve">            wemng TYPE eket-wemng,</w:t>
        <w:br/>
        <w:t xml:space="preserve">            eindt TYPE eket-eindt,</w:t>
        <w:br/>
        <w:t xml:space="preserve">          END OF ty_agg,</w:t>
        <w:br/>
        <w:t xml:space="preserve">        ls_agg TYPE ty_agg.</w:t>
        <w:br/>
        <w:br/>
        <w:t xml:space="preserve">  IF lt_keys IS NOT INITIAL.</w:t>
        <w:br/>
        <w:t xml:space="preserve">    SELECT ebeln,</w:t>
        <w:br/>
        <w:t xml:space="preserve">           ebelp,</w:t>
        <w:br/>
        <w:t xml:space="preserve">           SUM( wemng ) AS wemng,</w:t>
        <w:br/>
        <w:t xml:space="preserve">           MIN( eindt ) AS eindt</w:t>
        <w:br/>
        <w:t xml:space="preserve">      FROM eket</w:t>
        <w:br/>
        <w:t xml:space="preserve">      INTO TABLE @lt_agg</w:t>
        <w:br/>
        <w:t xml:space="preserve">      FOR ALL ENTRIES IN @lt_keys</w:t>
        <w:br/>
        <w:t xml:space="preserve">      WHERE ebeln = @lt_keys-ebeln</w:t>
        <w:br/>
        <w:t xml:space="preserve">        AND ebelp = @lt_keys-ebelp</w:t>
        <w:br/>
        <w:t xml:space="preserve">      GROUP BY ebeln, ebelp.</w:t>
        <w:br/>
        <w:t xml:space="preserve">  ENDIF.</w:t>
        <w:br/>
        <w:br/>
        <w:t xml:space="preserve">  " Build output</w:t>
        <w:br/>
        <w:t xml:space="preserve">  LOOP AT lt_base INTO ls_base.</w:t>
        <w:br/>
        <w:t xml:space="preserve">    CLEAR gs_out.</w:t>
        <w:br/>
        <w:t xml:space="preserve">    gs_out-sel      = abap_false.</w:t>
        <w:br/>
        <w:t xml:space="preserve">    gs_out-ebeln    = ls_base-ebeln.</w:t>
        <w:br/>
        <w:t xml:space="preserve">    gs_out-ebelp    = ls_base-ebelp.</w:t>
        <w:br/>
        <w:t xml:space="preserve">    gs_out-bukrs    = ls_base-bukrs.</w:t>
        <w:br/>
        <w:t xml:space="preserve">    gs_out-ekorg    = ls_base-ekorg.</w:t>
        <w:br/>
        <w:t xml:space="preserve">    gs_out-ekgrp    = ls_base-ekgrp.</w:t>
        <w:br/>
        <w:t xml:space="preserve">    gs_out-lifnr    = ls_base-lifnr.</w:t>
        <w:br/>
        <w:t xml:space="preserve">    gs_out-name1    = ls_base-name1.</w:t>
        <w:br/>
        <w:t xml:space="preserve">    gs_out-bedat    = ls_base-bedat.</w:t>
        <w:br/>
        <w:t xml:space="preserve">    gs_out-matnr    = ls_base-matnr.</w:t>
        <w:br/>
        <w:t xml:space="preserve">    gs_out-mtart    = ls_base-mtart.</w:t>
        <w:br/>
        <w:t xml:space="preserve">    gs_out-werks    = ls_base-werks.</w:t>
        <w:br/>
        <w:t xml:space="preserve">    gs_out-menge    = ls_base-menge.</w:t>
        <w:br/>
        <w:t xml:space="preserve">    gs_out-meins    = ls_base-meins.</w:t>
        <w:br/>
        <w:t xml:space="preserve">    gs_out-elikz    = ls_base-elikz.</w:t>
        <w:br/>
        <w:br/>
        <w:t xml:space="preserve">    READ TABLE lt_agg INTO ls_agg WITH KEY ebeln = ls_base-ebeln ebelp = ls_base-ebelp.</w:t>
        <w:br/>
        <w:t xml:space="preserve">    IF sy-subrc = 0.</w:t>
        <w:br/>
        <w:t xml:space="preserve">      gs_out-wemng = ls_agg-wemng.</w:t>
        <w:br/>
        <w:t xml:space="preserve">      gs_out-eindt = ls_agg-eindt.</w:t>
        <w:br/>
        <w:t xml:space="preserve">    ELSE.</w:t>
        <w:br/>
        <w:t xml:space="preserve">      gs_out-wemng = 0.</w:t>
        <w:br/>
        <w:t xml:space="preserve">      CLEAR gs_out-eindt.</w:t>
        <w:br/>
        <w:t xml:space="preserve">    ENDIF.</w:t>
        <w:br/>
        <w:br/>
        <w:t xml:space="preserve">    gs_out-open_qty = gs_out-menge - gs_out-wemng.</w:t>
        <w:br/>
        <w:br/>
        <w:t xml:space="preserve">    APPEND gs_out TO gt_out.</w:t>
        <w:br/>
        <w:t xml:space="preserve">  ENDLOOP.</w:t>
        <w:br/>
        <w:br/>
        <w:t>ENDFORM.</w:t>
        <w:br/>
        <w:br/>
        <w:t>FORM build_alv.</w:t>
        <w:br/>
        <w:t xml:space="preserve">  IF gr_grid IS BOUND.</w:t>
        <w:br/>
        <w:t xml:space="preserve">    RETURN.</w:t>
        <w:br/>
        <w:t xml:space="preserve">  ENDIF.</w:t>
        <w:br/>
        <w:br/>
        <w:t xml:space="preserve">  " Create docking container and ALV grid</w:t>
        <w:br/>
        <w:t xml:space="preserve">  CREATE OBJECT gr_dock</w:t>
        <w:br/>
        <w:t xml:space="preserve">    EXPORTING</w:t>
        <w:br/>
        <w:t xml:space="preserve">      repid     = g_repid</w:t>
        <w:br/>
        <w:t xml:space="preserve">      dynnr     = sy-dynnr</w:t>
        <w:br/>
        <w:t xml:space="preserve">      side      = cl_gui_docking_container=&gt;dock_at_left</w:t>
        <w:br/>
        <w:t xml:space="preserve">      extension = 400.</w:t>
        <w:br/>
        <w:br/>
        <w:t xml:space="preserve">  CREATE OBJECT gr_grid</w:t>
        <w:br/>
        <w:t xml:space="preserve">    EXPORTING</w:t>
        <w:br/>
        <w:t xml:space="preserve">      i_parent = gr_dock.</w:t>
        <w:br/>
        <w:br/>
        <w:t xml:space="preserve">  " Event handler</w:t>
        <w:br/>
        <w:t xml:space="preserve">  CREATE OBJECT go_events.</w:t>
        <w:br/>
        <w:t xml:space="preserve">  SET HANDLER go_events-&gt;handle_toolbar       FOR gr_grid.</w:t>
        <w:br/>
        <w:t xml:space="preserve">  SET HANDLER go_events-&gt;handle_user_command  FOR gr_grid.</w:t>
        <w:br/>
        <w:t xml:space="preserve">  SET HANDLER go_events-&gt;handle_double_click  FOR gr_grid.</w:t>
        <w:br/>
        <w:br/>
        <w:t xml:space="preserve">  " Field catalog</w:t>
        <w:br/>
        <w:t xml:space="preserve">  PERFORM build_fcat.</w:t>
        <w:br/>
        <w:br/>
        <w:t xml:space="preserve">  " Layout and variant</w:t>
        <w:br/>
        <w:t xml:space="preserve">  CLEAR gs_layout.</w:t>
        <w:br/>
        <w:t xml:space="preserve">  gs_layout-zebra     = abap_true.</w:t>
        <w:br/>
        <w:t xml:space="preserve">  gs_layout-cwidth_opt = abap_true.</w:t>
        <w:br/>
        <w:t xml:space="preserve">  gs_layout-box_fname = c_box_field.</w:t>
        <w:br/>
        <w:br/>
        <w:t xml:space="preserve">  CLEAR gs_variant.</w:t>
        <w:br/>
        <w:t xml:space="preserve">  gs_variant-report = g_repid.</w:t>
        <w:br/>
        <w:br/>
        <w:t xml:space="preserve">  TRY.</w:t>
        <w:br/>
        <w:t xml:space="preserve">      CALL METHOD gr_grid-&gt;set_table_for_first_display</w:t>
        <w:br/>
        <w:t xml:space="preserve">        EXPORTING</w:t>
        <w:br/>
        <w:t xml:space="preserve">          is_layout       = gs_layout</w:t>
        <w:br/>
        <w:t xml:space="preserve">          i_save          = g_save</w:t>
        <w:br/>
        <w:t xml:space="preserve">          is_variant      = gs_variant</w:t>
        <w:br/>
        <w:t xml:space="preserve">        CHANGING</w:t>
        <w:br/>
        <w:t xml:space="preserve">          it_fieldcatalog = gt_fcat</w:t>
        <w:br/>
        <w:t xml:space="preserve">          it_outtab       = gt_out.</w:t>
        <w:br/>
        <w:t xml:space="preserve">    CATCH cx_salv_msg.</w:t>
        <w:br/>
        <w:t xml:space="preserve">      " Ignore ALV exceptions to avoid dumps</w:t>
        <w:br/>
        <w:t xml:space="preserve">  ENDTRY.</w:t>
        <w:br/>
        <w:br/>
        <w:t xml:space="preserve">  g_is_initialized = abap_true.</w:t>
        <w:br/>
        <w:br/>
        <w:t>ENDFORM.</w:t>
        <w:br/>
        <w:br/>
        <w:t>FORM build_fcat.</w:t>
        <w:br/>
        <w:t xml:space="preserve">  CLEAR gt_fcat.</w:t>
        <w:br/>
        <w:br/>
        <w:t xml:space="preserve">  DEFINE add_col.</w:t>
        <w:br/>
        <w:t xml:space="preserve">    CLEAR gs_fcat.</w:t>
        <w:br/>
        <w:t xml:space="preserve">    gs_fcat-fieldname  = &amp;1.</w:t>
        <w:br/>
        <w:t xml:space="preserve">    gs_fcat-coltext    = &amp;2.</w:t>
        <w:br/>
        <w:t xml:space="preserve">    gs_fcat-outputlen  = &amp;3.</w:t>
        <w:br/>
        <w:t xml:space="preserve">    gs_fcat-key        = &amp;4.</w:t>
        <w:br/>
        <w:t xml:space="preserve">    gs_fcat-edit       = &amp;5.</w:t>
        <w:br/>
        <w:t xml:space="preserve">    gs_fcat-checkbox   = &amp;6.</w:t>
        <w:br/>
        <w:t xml:space="preserve">    APPEND gs_fcat TO gt_fcat.</w:t>
        <w:br/>
        <w:t xml:space="preserve">  END-OF-DEFINITION.</w:t>
        <w:br/>
        <w:br/>
        <w:t xml:space="preserve">  " Selection Checkbox</w:t>
        <w:br/>
        <w:t xml:space="preserve">  add_col c_box_field        'Select'         6   space abap_true abap_true.</w:t>
        <w:br/>
        <w:br/>
        <w:t xml:space="preserve">  add_col 'EBELN'            'PO Number'      10  'X'  space     space.</w:t>
        <w:br/>
        <w:t xml:space="preserve">  add_col 'EBELP'            'Item'           5   'X'  space     space.</w:t>
        <w:br/>
        <w:t xml:space="preserve">  add_col 'BUKRS'            'Company Code'   8   space space     space.</w:t>
        <w:br/>
        <w:t xml:space="preserve">  add_col 'EKORG'            'Purch Org'      8   space space     space.</w:t>
        <w:br/>
        <w:t xml:space="preserve">  add_col 'EKGRP'            'Purch Group'    8   space space     space.</w:t>
        <w:br/>
        <w:t xml:space="preserve">  add_col 'LIFNR'            'Vendor'         10  space space     space.</w:t>
        <w:br/>
        <w:t xml:space="preserve">  add_col 'NAME1'            'Vendor Name'    20  space space     space.</w:t>
        <w:br/>
        <w:t xml:space="preserve">  add_col 'BEDAT'            'Doc Date'       10  space space     space.</w:t>
        <w:br/>
        <w:t xml:space="preserve">  add_col 'MATNR'            'Material'       18  space space     space.</w:t>
        <w:br/>
        <w:t xml:space="preserve">  add_col 'MTART'            'Mat. Type'      8   space space     space.</w:t>
        <w:br/>
        <w:t xml:space="preserve">  add_col 'WERKS'            'Plant'          8   space space     space.</w:t>
        <w:br/>
        <w:t xml:space="preserve">  add_col 'MENGE'            'PO Qty'         13  space space     space.</w:t>
        <w:br/>
        <w:t xml:space="preserve">  add_col 'WEMNG'            'Delivered'      13  space space     space.</w:t>
        <w:br/>
        <w:t xml:space="preserve">  add_col 'OPEN_QTY'         'To Be Deliv.'   13  space space     space.</w:t>
        <w:br/>
        <w:t xml:space="preserve">  add_col 'MEINS'            'Unit'           6   space space     space.</w:t>
        <w:br/>
        <w:t xml:space="preserve">  add_col 'EINDT'            'Deliv. Date'    10  space space     space.</w:t>
        <w:br/>
        <w:t xml:space="preserve">  add_col 'ELIKZ'            'Closed'         6   space space     space.</w:t>
        <w:br/>
        <w:t xml:space="preserve">  add_col 'MSG'              'Message'        30  space space     space.</w:t>
        <w:br/>
        <w:br/>
        <w:t>ENDFORM.</w:t>
        <w:br/>
        <w:br/>
        <w:t>FORM refresh_grid.</w:t>
        <w:br/>
        <w:t xml:space="preserve">  IF gr_grid IS BOUND.</w:t>
        <w:br/>
        <w:t xml:space="preserve">    TRY.</w:t>
        <w:br/>
        <w:t xml:space="preserve">        CALL METHOD gr_grid-&gt;refresh_table_display</w:t>
        <w:br/>
        <w:t xml:space="preserve">          EXPORTING</w:t>
        <w:br/>
        <w:t xml:space="preserve">            is_stable = VALUE lvc_s_stbl( row = abap_true col = abap_true ).</w:t>
        <w:br/>
        <w:t xml:space="preserve">      CATCH cx_salv_msg.</w:t>
        <w:br/>
        <w:t xml:space="preserve">        " ignore</w:t>
        <w:br/>
        <w:t xml:space="preserve">    ENDTRY.</w:t>
        <w:br/>
        <w:t xml:space="preserve">  ENDIF.</w:t>
        <w:br/>
        <w:t>ENDFORM.</w:t>
        <w:br/>
        <w:br/>
        <w:t>FORM close_selected.</w:t>
        <w:br/>
        <w:t xml:space="preserve">  FIELD-SYMBOLS: &lt;ls_out&gt; TYPE ty_output.</w:t>
        <w:br/>
        <w:t xml:space="preserve">  DATA: lt_close TYPE STANDARD TABLE OF ty_item_key WITH DEFAULT KEY,</w:t>
        <w:br/>
        <w:t xml:space="preserve">        ls_key   TYPE ty_item_key.</w:t>
        <w:br/>
        <w:br/>
        <w:t xml:space="preserve">  IF gr_grid IS BOUND.</w:t>
        <w:br/>
        <w:t xml:space="preserve">    CALL METHOD gr_grid-&gt;check_changed_data.</w:t>
        <w:br/>
        <w:t xml:space="preserve">  ENDIF.</w:t>
        <w:br/>
        <w:br/>
        <w:t xml:space="preserve">  CLEAR lt_close.</w:t>
        <w:br/>
        <w:t xml:space="preserve">  LOOP AT gt_out ASSIGNING &lt;ls_out&gt; WHERE sel = abap_true OR sel = 'X'.</w:t>
        <w:br/>
        <w:t xml:space="preserve">    ls_key-ebeln = &lt;ls_out&gt;-ebeln.</w:t>
        <w:br/>
        <w:t xml:space="preserve">    ls_key-ebelp = &lt;ls_out&gt;-ebelp.</w:t>
        <w:br/>
        <w:t xml:space="preserve">    APPEND ls_key TO lt_close.</w:t>
        <w:br/>
        <w:t xml:space="preserve">  ENDLOOP.</w:t>
        <w:br/>
        <w:br/>
        <w:t xml:space="preserve">  IF lt_close IS INITIAL.</w:t>
        <w:br/>
        <w:t xml:space="preserve">    RETURN.</w:t>
        <w:br/>
        <w:t xml:space="preserve">  ENDIF.</w:t>
        <w:br/>
        <w:br/>
        <w:t xml:space="preserve">  LOOP AT lt_close INTO ls_key.</w:t>
        <w:br/>
        <w:t xml:space="preserve">    UPDATE ekpo</w:t>
        <w:br/>
        <w:t xml:space="preserve">      SET elikz = 'X'</w:t>
        <w:br/>
        <w:t xml:space="preserve">      WHERE ebeln = @ls_key-ebeln</w:t>
        <w:br/>
        <w:t xml:space="preserve">        AND ebelp = @ls_key-ebelp</w:t>
        <w:br/>
        <w:t xml:space="preserve">        AND elikz = @space.</w:t>
        <w:br/>
        <w:br/>
        <w:t xml:space="preserve">    READ TABLE gt_out ASSIGNING &lt;ls_out&gt; WITH KEY ebeln = ls_key-ebeln ebelp = ls_key-ebelp.</w:t>
        <w:br/>
        <w:t xml:space="preserve">    IF sy-subrc = 0.</w:t>
        <w:br/>
        <w:t xml:space="preserve">      IF sy-dbcnt &gt; 0 AND sy-subrc = 0.</w:t>
        <w:br/>
        <w:t xml:space="preserve">        &lt;ls_out&gt;-msg  = |Closed|.</w:t>
        <w:br/>
        <w:t xml:space="preserve">        &lt;ls_out&gt;-elikz = 'X'.</w:t>
        <w:br/>
        <w:t xml:space="preserve">      ELSE.</w:t>
        <w:br/>
        <w:t xml:space="preserve">        &lt;ls_out&gt;-msg  = |No update|.</w:t>
        <w:br/>
        <w:t xml:space="preserve">      ENDIF.</w:t>
        <w:br/>
        <w:t xml:space="preserve">    ENDIF.</w:t>
        <w:br/>
        <w:t xml:space="preserve">  ENDLOOP.</w:t>
        <w:br/>
        <w:br/>
        <w:t xml:space="preserve">  COMMIT WORK AND WAIT.</w:t>
        <w:br/>
        <w:br/>
        <w:t xml:space="preserve">  " Refresh data after update</w:t>
        <w:br/>
        <w:t xml:space="preserve">  PERFORM get_data.</w:t>
        <w:br/>
        <w:t xml:space="preserve">  PERFORM refresh_grid.</w:t>
        <w:br/>
        <w:br/>
        <w:t>ENDFORM.</w:t>
        <w:br/>
        <w:br/>
        <w:t>FORM on_refresh.</w:t>
        <w:br/>
        <w:t xml:space="preserve">  PERFORM get_data.</w:t>
        <w:br/>
        <w:t xml:space="preserve">  PERFORM refresh_grid.</w:t>
        <w:br/>
        <w:t>ENDFORM.</w:t>
        <w:br/>
        <w:br/>
        <w:t>"======================================================================</w:t>
        <w:br/>
        <w:t>" Event Handler Implementation</w:t>
        <w:br/>
        <w:t>"======================================================================</w:t>
        <w:br/>
        <w:t>CLASS lcl_event_handler IMPLEMENTATION.</w:t>
        <w:br/>
        <w:br/>
        <w:t xml:space="preserve">  METHOD handle_toolbar.</w:t>
        <w:br/>
        <w:t xml:space="preserve">    DATA ls_button TYPE stb_button.</w:t>
        <w:br/>
        <w:br/>
        <w:t xml:space="preserve">    CLEAR ls_button.</w:t>
        <w:br/>
        <w:t xml:space="preserve">    ls_button-function  = c_ucomm_close.</w:t>
        <w:br/>
        <w:t xml:space="preserve">    ls_button-text      = 'Close Selected'.</w:t>
        <w:br/>
        <w:t xml:space="preserve">    ls_button-quickinfo = 'Set Delivery Completed (ELIKZ) for selected items'.</w:t>
        <w:br/>
        <w:t xml:space="preserve">    ls_button-icon      = c_icon_close.</w:t>
        <w:br/>
        <w:t xml:space="preserve">    ls_button-butn_type = 0.</w:t>
        <w:br/>
        <w:t xml:space="preserve">    APPEND ls_button TO e_object-&gt;mt_toolbar.</w:t>
        <w:br/>
        <w:br/>
        <w:t xml:space="preserve">    CLEAR ls_button.</w:t>
        <w:br/>
        <w:t xml:space="preserve">    ls_button-function  = c_ucomm_refresh.</w:t>
        <w:br/>
        <w:t xml:space="preserve">    ls_button-text      = 'Refresh'.</w:t>
        <w:br/>
        <w:t xml:space="preserve">    ls_button-quickinfo = 'Refresh Data'.</w:t>
        <w:br/>
        <w:t xml:space="preserve">    ls_button-butn_type = 0.</w:t>
        <w:br/>
        <w:t xml:space="preserve">    APPEND ls_button TO e_object-&gt;mt_toolbar.</w:t>
        <w:br/>
        <w:t xml:space="preserve">  ENDMETHOD.</w:t>
        <w:br/>
        <w:br/>
        <w:t xml:space="preserve">  METHOD handle_user_command.</w:t>
        <w:br/>
        <w:t xml:space="preserve">    CASE e_ucomm.</w:t>
        <w:br/>
        <w:t xml:space="preserve">      WHEN c_ucomm_close.</w:t>
        <w:br/>
        <w:t xml:space="preserve">        PERFORM close_selected.</w:t>
        <w:br/>
        <w:t xml:space="preserve">      WHEN c_ucomm_refresh.</w:t>
        <w:br/>
        <w:t xml:space="preserve">        PERFORM on_refresh.</w:t>
        <w:br/>
        <w:t xml:space="preserve">      WHEN OTHERS.</w:t>
        <w:br/>
        <w:t xml:space="preserve">        " do nothing</w:t>
        <w:br/>
        <w:t xml:space="preserve">    ENDCASE.</w:t>
        <w:br/>
        <w:t xml:space="preserve">  ENDMETHOD.</w:t>
        <w:br/>
        <w:br/>
        <w:t xml:space="preserve">  METHOD handle_double_click.</w:t>
        <w:br/>
        <w:t xml:space="preserve">    " Toggle selection checkbox on double-click</w:t>
        <w:br/>
        <w:t xml:space="preserve">    DATA ls_row TYPE lvc_s_row.</w:t>
        <w:br/>
        <w:t xml:space="preserve">    ls_row = e_row.</w:t>
        <w:br/>
        <w:t xml:space="preserve">    FIELD-SYMBOLS &lt;ls_out&gt; TYPE ty_output.</w:t>
        <w:br/>
        <w:t xml:space="preserve">    READ TABLE gt_out ASSIGNING &lt;ls_out&gt; INDEX ls_row-index.</w:t>
        <w:br/>
        <w:t xml:space="preserve">    IF sy-subrc = 0.</w:t>
        <w:br/>
        <w:t xml:space="preserve">      &lt;ls_out&gt;-sel = COND abap_bool( WHEN &lt;ls_out&gt;-sel = abap_true THEN abap_false ELSE abap_true ).</w:t>
        <w:br/>
        <w:t xml:space="preserve">      IF gr_grid IS BOUND.</w:t>
        <w:br/>
        <w:t xml:space="preserve">        CALL METHOD gr_grid-&gt;refresh_table_display.</w:t>
        <w:br/>
        <w:t xml:space="preserve">      ENDIF.</w:t>
        <w:br/>
        <w:t xml:space="preserve">    ENDIF.</w:t>
        <w:br/>
        <w:t xml:space="preserve">  ENDMETHOD.</w:t>
        <w:br/>
        <w:br/>
        <w:t>ENDCLASS.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" ALV Objects and settings</w:t>
        <w:br/>
        <w:t>DATA:</w:t>
        <w:br/>
        <w:t xml:space="preserve">  gr_dock    TYPE REF TO cl_gui_docking_container,</w:t>
        <w:br/>
        <w:t xml:space="preserve">  gr_grid    TYPE REF TO cl_gui_alv_grid,</w:t>
        <w:br/>
        <w:t xml:space="preserve">  gt_fcat    TYPE lvc_t_fcat,</w:t>
        <w:br/>
        <w:t xml:space="preserve">  gs_fcat    TYPE lvc_s_fcat,</w:t>
        <w:br/>
        <w:t xml:space="preserve">  gs_layout  TYPE lvc_s_layo,</w:t>
        <w:br/>
        <w:t xml:space="preserve">  gt_sort    TYPE lvc_t_sort,</w:t>
        <w:br/>
        <w:t xml:space="preserve">  gt_filter  TYPE lvc_t_filt,</w:t>
        <w:br/>
        <w:t xml:space="preserve">  gs_variant TYPE disvariant,</w:t>
        <w:br/>
        <w:t xml:space="preserve">  gt_rows    TYPE lvc_t_row,</w:t>
        <w:br/>
        <w:t xml:space="preserve">  gt_row_no  TYPE lvc_t_roid.</w:t>
        <w:br/>
        <w:br/>
        <w:t>" Event Handler</w:t>
        <w:br/>
        <w:t>CLASS lcl_event_handler DEFINITION DEFERRED.</w:t>
        <w:br/>
        <w:t>DATA go_events TYPE REF TO lcl_event_handler.</w:t>
        <w:br/>
        <w:br/>
        <w:t>CLASS lcl_event_handler DEFINITION PUBLIC FINAL.</w:t>
        <w:br/>
        <w:t xml:space="preserve">  PUBLIC SECTION.</w:t>
        <w:br/>
        <w:t xml:space="preserve">    METHODS:</w:t>
        <w:br/>
        <w:t xml:space="preserve">      handle_toolbar</w:t>
        <w:br/>
        <w:t xml:space="preserve">        FOR EVENT toolbar OF cl_gui_alv_grid</w:t>
        <w:br/>
        <w:t xml:space="preserve">        IMPORTING e_object e_interactive,</w:t>
        <w:br/>
        <w:t xml:space="preserve">      handle_user_command</w:t>
        <w:br/>
        <w:t xml:space="preserve">        FOR EVENT user_command OF cl_gui_alv_grid</w:t>
        <w:br/>
        <w:t xml:space="preserve">        IMPORTING e_ucomm,</w:t>
        <w:br/>
        <w:t xml:space="preserve">      handle_double_click</w:t>
        <w:br/>
        <w:t xml:space="preserve">        FOR EVENT double_click OF cl_gui_alv_grid</w:t>
        <w:br/>
        <w:t xml:space="preserve">        IMPORTING e_row e_column es_row_no.</w:t>
        <w:br/>
        <w:t>ENDCLASS.</w:t>
        <w:br/>
        <w:br/>
        <w:t>FORM build_alv.</w:t>
        <w:br/>
        <w:t xml:space="preserve">  IF gr_grid IS BOUND.</w:t>
        <w:br/>
        <w:t xml:space="preserve">    TRY.</w:t>
        <w:br/>
        <w:t xml:space="preserve">        CALL METHOD gr_grid-&gt;set_frontend_layout</w:t>
        <w:br/>
        <w:t xml:space="preserve">          EXPORTING</w:t>
        <w:br/>
        <w:t xml:space="preserve">            is_layout = VALUE lvc_s_layo( zebra = abap_true cwidth_opt = abap_true box_fname = c_box_field ).</w:t>
        <w:br/>
        <w:t xml:space="preserve">      CATCH cx_salv_msg.</w:t>
        <w:br/>
        <w:t xml:space="preserve">    ENDTRY.</w:t>
        <w:br/>
        <w:t xml:space="preserve">    RETURN.</w:t>
        <w:br/>
        <w:t xml:space="preserve">  ENDIF.</w:t>
        <w:br/>
        <w:br/>
        <w:t xml:space="preserve">  SET TITLEBAR c_title.</w:t>
        <w:br/>
        <w:t xml:space="preserve">  SET PF-STATUS c_pf_status.</w:t>
        <w:br/>
        <w:br/>
        <w:t xml:space="preserve">  CREATE OBJECT gr_dock</w:t>
        <w:br/>
        <w:t xml:space="preserve">    EXPORTING</w:t>
        <w:br/>
        <w:t xml:space="preserve">      repid     = g_repid</w:t>
        <w:br/>
        <w:t xml:space="preserve">      dynnr     = sy-dynnr</w:t>
        <w:br/>
        <w:t xml:space="preserve">      side      = cl_gui_docking_container=&gt;dock_at_left</w:t>
        <w:br/>
        <w:t xml:space="preserve">      extension = 400.</w:t>
        <w:br/>
        <w:br/>
        <w:t xml:space="preserve">  CREATE OBJECT gr_grid</w:t>
        <w:br/>
        <w:t xml:space="preserve">    EXPORTING</w:t>
        <w:br/>
        <w:t xml:space="preserve">      i_parent = gr_dock.</w:t>
        <w:br/>
        <w:br/>
        <w:t xml:space="preserve">  " Event handler</w:t>
        <w:br/>
        <w:t xml:space="preserve">  CREATE OBJECT go_events.</w:t>
        <w:br/>
        <w:t xml:space="preserve">  SET HANDLER go_events-&gt;handle_toolbar       FOR gr_grid.</w:t>
        <w:br/>
        <w:t xml:space="preserve">  SET HANDLER go_events-&gt;handle_user_command  FOR gr_grid.</w:t>
        <w:br/>
        <w:t xml:space="preserve">  SET HANDLER go_events-&gt;handle_double_click  FOR gr_grid.</w:t>
        <w:br/>
        <w:br/>
        <w:t xml:space="preserve">  " Field catalog</w:t>
        <w:br/>
        <w:t xml:space="preserve">  PERFORM build_fcat.</w:t>
        <w:br/>
        <w:br/>
        <w:t xml:space="preserve">  " Layout and variant</w:t>
        <w:br/>
        <w:t xml:space="preserve">  CLEAR gs_layout.</w:t>
        <w:br/>
        <w:t xml:space="preserve">  gs_layout-zebra      = abap_true.</w:t>
        <w:br/>
        <w:t xml:space="preserve">  gs_layout-cwidth_opt = abap_true.</w:t>
        <w:br/>
        <w:t xml:space="preserve">  gs_layout-box_fname  = c_box_field.</w:t>
        <w:br/>
        <w:t xml:space="preserve">  gs_layout-sel_mode   = 'A'. " Multiple selection in ALV</w:t>
        <w:br/>
        <w:br/>
        <w:t xml:space="preserve">  CLEAR gs_variant.</w:t>
        <w:br/>
        <w:t xml:space="preserve">  gs_variant-report = g_repid.</w:t>
        <w:br/>
        <w:br/>
        <w:t xml:space="preserve">  TRY.</w:t>
        <w:br/>
        <w:t xml:space="preserve">      CALL METHOD gr_grid-&gt;set_table_for_first_display</w:t>
        <w:br/>
        <w:t xml:space="preserve">        EXPORTING</w:t>
        <w:br/>
        <w:t xml:space="preserve">          is_layout       = gs_layout</w:t>
        <w:br/>
        <w:t xml:space="preserve">          i_save          = g_save</w:t>
        <w:br/>
        <w:t xml:space="preserve">          is_variant      = gs_variant</w:t>
        <w:br/>
        <w:t xml:space="preserve">        CHANGING</w:t>
        <w:br/>
        <w:t xml:space="preserve">          it_fieldcatalog = gt_fcat</w:t>
        <w:br/>
        <w:t xml:space="preserve">          it_outtab       = gt_out.</w:t>
        <w:br/>
        <w:t xml:space="preserve">    CATCH cx_salv_msg.</w:t>
        <w:br/>
        <w:t xml:space="preserve">  ENDTRY.</w:t>
        <w:br/>
        <w:t>ENDFORM.</w:t>
        <w:br/>
        <w:br/>
        <w:t>FORM build_fcat.</w:t>
        <w:br/>
        <w:t xml:space="preserve">  CLEAR gt_fcat.</w:t>
        <w:br/>
        <w:br/>
        <w:t xml:space="preserve">  DEFINE add_col.</w:t>
        <w:br/>
        <w:t xml:space="preserve">    CLEAR gs_fcat.</w:t>
        <w:br/>
        <w:t xml:space="preserve">    gs_fcat-fieldname  = &amp;1.</w:t>
        <w:br/>
        <w:t xml:space="preserve">    gs_fcat-coltext    = &amp;2.</w:t>
        <w:br/>
        <w:t xml:space="preserve">    gs_fcat-outputlen  = &amp;3.</w:t>
        <w:br/>
        <w:t xml:space="preserve">    gs_fcat-key        = &amp;4.</w:t>
        <w:br/>
        <w:t xml:space="preserve">    gs_fcat-edit       = &amp;5.</w:t>
        <w:br/>
        <w:t xml:space="preserve">    gs_fcat-checkbox   = &amp;6.</w:t>
        <w:br/>
        <w:t xml:space="preserve">    APPEND gs_fcat TO gt_fcat.</w:t>
        <w:br/>
        <w:t xml:space="preserve">  END-OF-DEFINITION.</w:t>
        <w:br/>
        <w:br/>
        <w:t xml:space="preserve">  " Selection Checkbox</w:t>
        <w:br/>
        <w:t xml:space="preserve">  add_col c_box_field        'Select'         6   space abap_true abap_true.</w:t>
        <w:br/>
        <w:br/>
        <w:t xml:space="preserve">  add_col 'EBELN'            'PO Number'      10  'X'  space     space.</w:t>
        <w:br/>
        <w:t xml:space="preserve">  add_col 'EBELP'            'Item'           5   'X'  space     space.</w:t>
        <w:br/>
        <w:t xml:space="preserve">  add_col 'BUKRS'            'Company Code'   8   space space     space.</w:t>
        <w:br/>
        <w:t xml:space="preserve">  add_col 'EKORG'            'Purch Org'      8   space space     space.</w:t>
        <w:br/>
        <w:t xml:space="preserve">  add_col 'EKGRP'            'Purch Group'    8   space space     space.</w:t>
        <w:br/>
        <w:t xml:space="preserve">  add_col 'LIFNR'            'Vendor'         10  space space     space.</w:t>
        <w:br/>
        <w:t xml:space="preserve">  add_col 'NAME1'            'Vendor Name'    20  space space     space.</w:t>
        <w:br/>
        <w:t xml:space="preserve">  add_col 'BEDAT'            'Doc Date'       10  space space     space.</w:t>
        <w:br/>
        <w:t xml:space="preserve">  add_col 'MATNR'            'Material'       18  space space     space.</w:t>
        <w:br/>
        <w:t xml:space="preserve">  add_col 'MTART'            'Mat. Type'      8   space space     space.</w:t>
        <w:br/>
        <w:t xml:space="preserve">  add_col 'WERKS'            'Plant'          8   space space     space.</w:t>
        <w:br/>
        <w:br/>
        <w:t xml:space="preserve">  " Quantities with summation</w:t>
        <w:br/>
        <w:t xml:space="preserve">  CLEAR gs_fcat.</w:t>
        <w:br/>
        <w:t xml:space="preserve">  gs_fcat-fieldname = 'MENGE'.</w:t>
        <w:br/>
        <w:t xml:space="preserve">  gs_fcat-coltext   = 'PO Qty'.</w:t>
        <w:br/>
        <w:t xml:space="preserve">  gs_fcat-outputlen = 13.</w:t>
        <w:br/>
        <w:t xml:space="preserve">  gs_fcat-do_sum    = abap_true.</w:t>
        <w:br/>
        <w:t xml:space="preserve">  APPEND gs_fcat TO gt_fcat.</w:t>
        <w:br/>
        <w:br/>
        <w:t xml:space="preserve">  CLEAR gs_fcat.</w:t>
        <w:br/>
        <w:t xml:space="preserve">  gs_fcat-fieldname = 'WEMNG'.</w:t>
        <w:br/>
        <w:t xml:space="preserve">  gs_fcat-coltext   = 'Delivered'.</w:t>
        <w:br/>
        <w:t xml:space="preserve">  gs_fcat-outputlen = 13.</w:t>
        <w:br/>
        <w:t xml:space="preserve">  gs_fcat-do_sum    = abap_true.</w:t>
        <w:br/>
        <w:t xml:space="preserve">  APPEND gs_fcat TO gt_fcat.</w:t>
        <w:br/>
        <w:br/>
        <w:t xml:space="preserve">  CLEAR gs_fcat.</w:t>
        <w:br/>
        <w:t xml:space="preserve">  gs_fcat-fieldname = 'OPEN_QTY'.</w:t>
        <w:br/>
        <w:t xml:space="preserve">  gs_fcat-coltext   = 'To Be Deliv.'.</w:t>
        <w:br/>
        <w:t xml:space="preserve">  gs_fcat-outputlen = 13.</w:t>
        <w:br/>
        <w:t xml:space="preserve">  gs_fcat-do_sum    = abap_true.</w:t>
        <w:br/>
        <w:t xml:space="preserve">  APPEND gs_fcat TO gt_fcat.</w:t>
        <w:br/>
        <w:br/>
        <w:t xml:space="preserve">  add_col 'MEINS'            'Unit'           6   space space     space.</w:t>
        <w:br/>
        <w:t xml:space="preserve">  add_col 'EINDT'            'Deliv. Date'    10  space space     space.</w:t>
        <w:br/>
        <w:t xml:space="preserve">  add_col 'ELIKZ'            'Closed'         6   space space     space.</w:t>
        <w:br/>
        <w:t xml:space="preserve">  add_col 'MSG'              'Message'        30  space space     space.</w:t>
        <w:br/>
        <w:t>ENDFORM.</w:t>
        <w:br/>
        <w:br/>
        <w:t>FORM refresh_grid.</w:t>
        <w:br/>
        <w:t xml:space="preserve">  IF gr_grid IS BOUND.</w:t>
        <w:br/>
        <w:t xml:space="preserve">    TRY.</w:t>
        <w:br/>
        <w:t xml:space="preserve">        CALL METHOD gr_grid-&gt;refresh_table_display</w:t>
        <w:br/>
        <w:t xml:space="preserve">          EXPORTING</w:t>
        <w:br/>
        <w:t xml:space="preserve">            is_stable = VALUE lvc_s_stbl( row = abap_true col = abap_true ).</w:t>
        <w:br/>
        <w:t xml:space="preserve">      CATCH cx_salv_msg.</w:t>
        <w:br/>
        <w:t xml:space="preserve">    ENDTRY.</w:t>
        <w:br/>
        <w:t xml:space="preserve">  ENDIF.</w:t>
        <w:br/>
        <w:t>ENDFORM.</w:t>
        <w:br/>
        <w:br/>
        <w:t>CLASS lcl_event_handler IMPLEMENTATION.</w:t>
        <w:br/>
        <w:t xml:space="preserve">  METHOD handle_toolbar.</w:t>
        <w:br/>
        <w:t xml:space="preserve">    DATA ls_button TYPE stb_button.</w:t>
        <w:br/>
        <w:br/>
        <w:t xml:space="preserve">    CLEAR ls_button.</w:t>
        <w:br/>
        <w:t xml:space="preserve">    ls_button-function  = c_ucomm_close.</w:t>
        <w:br/>
        <w:t xml:space="preserve">    ls_button-text      = 'Close Selected'.</w:t>
        <w:br/>
        <w:t xml:space="preserve">    ls_button-quickinfo = 'Set Delivery Completed (ELIKZ) for selected items'.</w:t>
        <w:br/>
        <w:t xml:space="preserve">    ls_button-icon      = c_icon_close.</w:t>
        <w:br/>
        <w:t xml:space="preserve">    ls_button-butn_type = 0.</w:t>
        <w:br/>
        <w:t xml:space="preserve">    APPEND ls_button TO e_object-&gt;mt_toolbar.</w:t>
        <w:br/>
        <w:br/>
        <w:t xml:space="preserve">    CLEAR ls_button.</w:t>
        <w:br/>
        <w:t xml:space="preserve">    ls_button-function  = c_ucomm_refresh.</w:t>
        <w:br/>
        <w:t xml:space="preserve">    ls_button-text      = 'Refresh'.</w:t>
        <w:br/>
        <w:t xml:space="preserve">    ls_button-quickinfo = 'Refresh Data'.</w:t>
        <w:br/>
        <w:t xml:space="preserve">    ls_button-butn_type = 0.</w:t>
        <w:br/>
        <w:t xml:space="preserve">    APPEND ls_button TO e_object-&gt;mt_toolbar.</w:t>
        <w:br/>
        <w:t xml:space="preserve">  ENDMETHOD.</w:t>
        <w:br/>
        <w:br/>
        <w:t xml:space="preserve">  METHOD handle_user_command.</w:t>
        <w:br/>
        <w:t xml:space="preserve">    CASE e_ucomm.</w:t>
        <w:br/>
        <w:t xml:space="preserve">      WHEN c_ucomm_close.</w:t>
        <w:br/>
        <w:t xml:space="preserve">        PERFORM close_selected.</w:t>
        <w:br/>
        <w:t xml:space="preserve">      WHEN c_ucomm_refresh.</w:t>
        <w:br/>
        <w:t xml:space="preserve">        PERFORM on_refresh.</w:t>
        <w:br/>
        <w:t xml:space="preserve">      WHEN OTHERS.</w:t>
        <w:br/>
        <w:t xml:space="preserve">    ENDCASE.</w:t>
        <w:br/>
        <w:t xml:space="preserve">  ENDMETHOD.</w:t>
        <w:br/>
        <w:br/>
        <w:t xml:space="preserve">  METHOD handle_double_click.</w:t>
        <w:br/>
        <w:t xml:space="preserve">    DATA ls_row TYPE lvc_s_row.</w:t>
        <w:br/>
        <w:t xml:space="preserve">    ls_row = e_row.</w:t>
        <w:br/>
        <w:t xml:space="preserve">    FIELD-SYMBOLS &lt;ls_out&gt; TYPE ty_output.</w:t>
        <w:br/>
        <w:t xml:space="preserve">    READ TABLE gt_out ASSIGNING &lt;ls_out&gt; INDEX ls_row-index.</w:t>
        <w:br/>
        <w:t xml:space="preserve">    IF sy-subrc = 0.</w:t>
        <w:br/>
        <w:t xml:space="preserve">      &lt;ls_out&gt;-sel = COND abap_bool( WHEN &lt;ls_out&gt;-sel = abap_true THEN abap_false ELSE abap_true ).</w:t>
        <w:br/>
        <w:t xml:space="preserve">      IF gr_grid IS BOUND.</w:t>
        <w:br/>
        <w:t xml:space="preserve">        TRY.</w:t>
        <w:br/>
        <w:t xml:space="preserve">            CALL METHOD gr_grid-&gt;refresh_table_display</w:t>
        <w:br/>
        <w:t xml:space="preserve">              EXPORTING</w:t>
        <w:br/>
        <w:t xml:space="preserve">                is_stable = VALUE lvc_s_stbl( row = abap_true col = abap_true ).</w:t>
        <w:br/>
        <w:t xml:space="preserve">          CATCH cx_salv_msg.</w:t>
        <w:br/>
        <w:t xml:space="preserve">        ENDTRY.</w:t>
        <w:br/>
        <w:t xml:space="preserve">      ENDIF.</w:t>
        <w:br/>
        <w:t xml:space="preserve">    ENDIF.</w:t>
        <w:br/>
        <w:t xml:space="preserve">  ENDMETHOD.</w:t>
        <w:br/>
        <w:t>ENDCLASS.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