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ABAP Code</w:t>
      </w:r>
    </w:p>
    <w:p>
      <w:pPr>
        <w:pStyle w:val="Heading2"/>
      </w:pPr>
      <w:r>
        <w:t>Global Declaration</w:t>
      </w:r>
    </w:p>
    <w:p>
      <w:r>
        <w:rPr>
          <w:rFonts w:ascii="Consolas" w:hAnsi="Consolas"/>
          <w:sz w:val="21"/>
        </w:rPr>
        <w:t>TYPE-POOLS: lvc.</w:t>
        <w:br/>
        <w:br/>
        <w:t>" Selection Screen</w:t>
        <w:br/>
        <w:t>SELECT-OPTIONS:</w:t>
        <w:br/>
        <w:t xml:space="preserve">  s_matnr FOR mara-matnr,</w:t>
        <w:br/>
        <w:t xml:space="preserve">  s_werks FOR ekpo-werks OBLIGATORY,</w:t>
        <w:br/>
        <w:t xml:space="preserve">  s_lifnr FOR ekko-lifnr,</w:t>
        <w:br/>
        <w:t xml:space="preserve">  s_mtart FOR mara-mtart.</w:t>
        <w:br/>
        <w:br/>
        <w:t>PARAMETERS:</w:t>
        <w:br/>
        <w:t xml:space="preserve">  p_layout TYPE disvariant-variant,</w:t>
        <w:br/>
        <w:t xml:space="preserve">  p_save   TYPE char1 DEFAULT 'A'.</w:t>
        <w:br/>
        <w:br/>
        <w:t>" Types</w:t>
        <w:br/>
        <w:t>TYPES: BEGIN OF ty_key,</w:t>
        <w:br/>
        <w:t xml:space="preserve">         ebeln TYPE ekpo-ebeln,</w:t>
        <w:br/>
        <w:t xml:space="preserve">         ebelp TYPE ekpo-ebelp,</w:t>
        <w:br/>
        <w:t xml:space="preserve">       END OF ty_key.</w:t>
        <w:br/>
        <w:br/>
        <w:t>TYPES: BEGIN OF ty_out,</w:t>
        <w:br/>
        <w:t xml:space="preserve">         sel   TYPE boole_d,        " Checkbox for bulk close</w:t>
        <w:br/>
        <w:t xml:space="preserve">         ebeln TYPE ekpo-ebeln,</w:t>
        <w:br/>
        <w:t xml:space="preserve">         ebelp TYPE ekpo-ebelp,</w:t>
        <w:br/>
        <w:t xml:space="preserve">         lifnr TYPE ekko-lifnr,</w:t>
        <w:br/>
        <w:t xml:space="preserve">         name1 TYPE lfa1-name1,</w:t>
        <w:br/>
        <w:t xml:space="preserve">         matnr TYPE ekpo-matnr,</w:t>
        <w:br/>
        <w:t xml:space="preserve">         mtart TYPE mara-mtart,</w:t>
        <w:br/>
        <w:t xml:space="preserve">         txz01 TYPE ekpo-txz01,</w:t>
        <w:br/>
        <w:t xml:space="preserve">         werks TYPE ekpo-werks,</w:t>
        <w:br/>
        <w:t xml:space="preserve">         lgort TYPE ekpo-lgort,</w:t>
        <w:br/>
        <w:t xml:space="preserve">         menge TYPE ekpo-menge,</w:t>
        <w:br/>
        <w:t xml:space="preserve">         meins TYPE ekpo-meins,</w:t>
        <w:br/>
        <w:t xml:space="preserve">         eindt TYPE eket-eindt,</w:t>
        <w:br/>
        <w:t xml:space="preserve">         elikz TYPE ekpo-elikz,</w:t>
        <w:br/>
        <w:t xml:space="preserve">       END OF ty_out.</w:t>
        <w:br/>
        <w:br/>
        <w:t>" Data: Internal Tables and Work Areas</w:t>
        <w:br/>
        <w:t>DATA:</w:t>
        <w:br/>
        <w:t xml:space="preserve">  gt_out      TYPE STANDARD TABLE OF ty_out WITH DEFAULT KEY,</w:t>
        <w:br/>
        <w:t xml:space="preserve">  gs_out      TYPE ty_out,</w:t>
        <w:br/>
        <w:t xml:space="preserve">  gt_to_close TYPE SORTED TABLE OF ty_key WITH UNIQUE KEY ebeln ebelp.</w:t>
        <w:br/>
        <w:br/>
        <w:t>DATA:</w:t>
        <w:br/>
        <w:t xml:space="preserve">  gt_ekko TYPE TABLE OF ekko,</w:t>
        <w:br/>
        <w:t xml:space="preserve">  gt_ekpo TYPE TABLE OF ekpo,</w:t>
        <w:br/>
        <w:t xml:space="preserve">  gt_eket TYPE TABLE OF eket,</w:t>
        <w:br/>
        <w:t xml:space="preserve">  gt_mara TYPE TABLE OF mara,</w:t>
        <w:br/>
        <w:t xml:space="preserve">  gt_lfa1 TYPE TABLE OF lfa1.</w:t>
        <w:br/>
        <w:br/>
        <w:t>" ALV Objects and Structures</w:t>
        <w:br/>
        <w:t>DATA:</w:t>
        <w:br/>
        <w:t xml:space="preserve">  go_container TYPE REF TO cl_gui_custom_container,</w:t>
        <w:br/>
        <w:t xml:space="preserve">  go_alv       TYPE REF TO cl_gui_alv_grid,</w:t>
        <w:br/>
        <w:t xml:space="preserve">  go_parent    TYPE REF TO cl_gui_container.</w:t>
        <w:br/>
        <w:br/>
        <w:t>DATA:</w:t>
        <w:br/>
        <w:t xml:space="preserve">  gt_fieldcat TYPE lvc_t_fcat,</w:t>
        <w:br/>
        <w:t xml:space="preserve">  gs_layout   TYPE lvc_s_layo,</w:t>
        <w:br/>
        <w:t xml:space="preserve">  gt_sort     TYPE lvc_t_sort,</w:t>
        <w:br/>
        <w:t xml:space="preserve">  gt_filter   TYPE lvc_t_filt,</w:t>
        <w:br/>
        <w:t xml:space="preserve">  gs_variant  TYPE disvariant,</w:t>
        <w:br/>
        <w:t xml:space="preserve">  gv_save     TYPE char1.</w:t>
        <w:br/>
        <w:br/>
        <w:t>" Event Handler</w:t>
        <w:br/>
        <w:t>CLASS lcl_event_handler DEFINITION FINAL.</w:t>
        <w:br/>
        <w:t xml:space="preserve">  PUBLIC SECTION.</w:t>
        <w:br/>
        <w:t xml:space="preserve">    METHODS handle_user_command</w:t>
        <w:br/>
        <w:t xml:space="preserve">      FOR EVENT user_command OF cl_gui_alv_grid</w:t>
        <w:br/>
        <w:t xml:space="preserve">      IMPORTING e_ucomm.</w:t>
        <w:br/>
        <w:t xml:space="preserve">    METHODS handle_toolbar</w:t>
        <w:br/>
        <w:t xml:space="preserve">      FOR EVENT toolbar OF cl_gui_alv_grid</w:t>
        <w:br/>
        <w:t xml:space="preserve">      IMPORTING e_object e_interactive.</w:t>
        <w:br/>
        <w:t xml:space="preserve">    METHODS handle_hotspot_click</w:t>
        <w:br/>
        <w:t xml:space="preserve">      FOR EVENT hotspot_click OF cl_gui_alv_grid</w:t>
        <w:br/>
        <w:t xml:space="preserve">      IMPORTING e_row_id e_column_id.</w:t>
        <w:br/>
        <w:t xml:space="preserve">    METHODS handle_double_click</w:t>
        <w:br/>
        <w:t xml:space="preserve">      FOR EVENT double_click OF cl_gui_alv_grid</w:t>
        <w:br/>
        <w:t xml:space="preserve">      IMPORTING e_row e_column es_row_no.</w:t>
        <w:br/>
        <w:t xml:space="preserve">    METHODS handle_data_changed</w:t>
        <w:br/>
        <w:t xml:space="preserve">      FOR EVENT data_changed_finished OF cl_gui_alv_grid</w:t>
        <w:br/>
        <w:t xml:space="preserve">      IMPORTING e_modified et_good_cells.</w:t>
        <w:br/>
        <w:t>ENDCLASS.</w:t>
        <w:br/>
        <w:br/>
        <w:t>DATA go_events TYPE REF TO lcl_event_handler.</w:t>
        <w:br/>
        <w:br/>
        <w:t>" General</w:t>
        <w:br/>
        <w:t>DATA:</w:t>
        <w:br/>
        <w:t xml:space="preserve">  gv_okcode TYPE syucomm,</w:t>
        <w:br/>
        <w:t xml:space="preserve">  gv_repid  TYPE syrepid.</w:t>
        <w:br/>
        <w:br/>
        <w:t>" Constants</w:t>
        <w:br/>
        <w:t>CONSTANTS:</w:t>
        <w:br/>
        <w:t xml:space="preserve">  c_fcode_close   TYPE syucomm VALUE 'CLOSE_PO',</w:t>
        <w:br/>
        <w:t xml:space="preserve">  c_fcode_refresh TYPE syucomm VALUE 'REFRESH',</w:t>
        <w:br/>
        <w:t xml:space="preserve">  c_true          TYPE boole_d VALUE 'X',</w:t>
        <w:br/>
        <w:t xml:space="preserve">  c_false         TYPE boole_d VALUE ''.</w:t>
      </w:r>
    </w:p>
    <w:p>
      <w:pPr>
        <w:pStyle w:val="Heading2"/>
      </w:pPr>
      <w:r>
        <w:t>Selection Screen</w:t>
      </w:r>
    </w:p>
    <w:p>
      <w:r>
        <w:rPr>
          <w:rFonts w:ascii="Consolas" w:hAnsi="Consolas"/>
          <w:sz w:val="21"/>
        </w:rPr>
        <w:t>SELECTION-SCREEN BEGIN OF BLOCK b1 WITH FRAME TITLE text-t01.</w:t>
        <w:br/>
        <w:t>SELECT-OPTIONS:</w:t>
        <w:br/>
        <w:t xml:space="preserve">  s_matnr FOR mara-matnr,</w:t>
        <w:br/>
        <w:t xml:space="preserve">  s_werks FOR ekpo-werks OBLIGATORY,</w:t>
        <w:br/>
        <w:t xml:space="preserve">  s_lifnr FOR ekko-lifnr,</w:t>
        <w:br/>
        <w:t xml:space="preserve">  s_mtart FOR mara-mtart.</w:t>
        <w:br/>
        <w:t>SELECTION-SCREEN END OF BLOCK b1.</w:t>
        <w:br/>
        <w:br/>
        <w:t>SELECTION-SCREEN BEGIN OF BLOCK b2 WITH FRAME TITLE text-t02.</w:t>
        <w:br/>
        <w:t>PARAMETERS:</w:t>
        <w:br/>
        <w:t xml:space="preserve">  p_layout TYPE disvariant-variant,</w:t>
        <w:br/>
        <w:t xml:space="preserve">  p_save   TYPE char1 DEFAULT 'A'.</w:t>
        <w:br/>
        <w:t>SELECTION-SCREEN END OF BLOCK b2.</w:t>
      </w:r>
    </w:p>
    <w:p>
      <w:pPr>
        <w:pStyle w:val="Heading2"/>
      </w:pPr>
      <w:r>
        <w:t>Processing Logic</w:t>
      </w:r>
    </w:p>
    <w:p>
      <w:r>
        <w:rPr>
          <w:rFonts w:ascii="Consolas" w:hAnsi="Consolas"/>
          <w:sz w:val="21"/>
        </w:rPr>
        <w:t>INITIALIZATION.</w:t>
        <w:br/>
        <w:t xml:space="preserve">  gv_repid = sy-repid.</w:t>
        <w:br/>
        <w:t xml:space="preserve">  gv_save  = p_save.</w:t>
        <w:br/>
        <w:t xml:space="preserve">  gs_variant-report  = gv_repid.</w:t>
        <w:br/>
        <w:t xml:space="preserve">  gs_variant-variant = p_layout.</w:t>
        <w:br/>
        <w:br/>
        <w:t>START-OF-SELECTION.</w:t>
        <w:br/>
        <w:t xml:space="preserve">  PERFORM frm_get_data.</w:t>
        <w:br/>
        <w:br/>
        <w:t>END-OF-SELECTION.</w:t>
        <w:br/>
        <w:t xml:space="preserve">  CALL SCREEN 0100.</w:t>
        <w:br/>
        <w:br/>
        <w:t>CLASS lcl_event_handler IMPLEMENTATION.</w:t>
        <w:br/>
        <w:t xml:space="preserve">  METHOD handle_toolbar.</w:t>
        <w:br/>
        <w:t xml:space="preserve">    DATA: ls_button TYPE stb_button.</w:t>
        <w:br/>
        <w:br/>
        <w:t xml:space="preserve">    CLEAR ls_button.</w:t>
        <w:br/>
        <w:t xml:space="preserve">    ls_button-function  = c_fcode_close.</w:t>
        <w:br/>
        <w:t xml:space="preserve">    ls_button-icon      = icon_system_save.</w:t>
        <w:br/>
        <w:t xml:space="preserve">    ls_button-quickinfo = 'Close Selected PO Items'.</w:t>
        <w:br/>
        <w:t xml:space="preserve">    ls_button-text      = 'Close Items'.</w:t>
        <w:br/>
        <w:t xml:space="preserve">    ls_button-disabled  = abap_false.</w:t>
        <w:br/>
        <w:t xml:space="preserve">    APPEND ls_button TO e_object-&gt;mt_toolbar.</w:t>
        <w:br/>
        <w:br/>
        <w:t xml:space="preserve">    CLEAR ls_button.</w:t>
        <w:br/>
        <w:t xml:space="preserve">    ls_button-butn_type = 3. " Separator</w:t>
        <w:br/>
        <w:t xml:space="preserve">    APPEND ls_button TO e_object-&gt;mt_toolbar.</w:t>
        <w:br/>
        <w:br/>
        <w:t xml:space="preserve">    CLEAR ls_button.</w:t>
        <w:br/>
        <w:t xml:space="preserve">    ls_button-function  = c_fcode_refresh.</w:t>
        <w:br/>
        <w:t xml:space="preserve">    ls_button-icon      = icon_refresh.</w:t>
        <w:br/>
        <w:t xml:space="preserve">    ls_button-quickinfo = 'Refresh Data'.</w:t>
        <w:br/>
        <w:t xml:space="preserve">    ls_button-text      = 'Refresh'.</w:t>
        <w:br/>
        <w:t xml:space="preserve">    ls_button-disabled  = abap_false.</w:t>
        <w:br/>
        <w:t xml:space="preserve">    APPEND ls_button TO e_object-&gt;mt_toolbar.</w:t>
        <w:br/>
        <w:t xml:space="preserve">  ENDMETHOD.</w:t>
        <w:br/>
        <w:br/>
        <w:t xml:space="preserve">  METHOD handle_user_command.</w:t>
        <w:br/>
        <w:t xml:space="preserve">    CASE e_ucomm.</w:t>
        <w:br/>
        <w:t xml:space="preserve">      WHEN c_fcode_close.</w:t>
        <w:br/>
        <w:t xml:space="preserve">        IF go_alv IS BOUND.</w:t>
        <w:br/>
        <w:t xml:space="preserve">          go_alv-&gt;check_changed_data( ).</w:t>
        <w:br/>
        <w:t xml:space="preserve">        ENDIF.</w:t>
        <w:br/>
        <w:t xml:space="preserve">        PERFORM frm_close_selected.</w:t>
        <w:br/>
        <w:t xml:space="preserve">      WHEN c_fcode_refresh.</w:t>
        <w:br/>
        <w:t xml:space="preserve">        IF go_alv IS BOUND.</w:t>
        <w:br/>
        <w:t xml:space="preserve">          go_alv-&gt;check_changed_data( ).</w:t>
        <w:br/>
        <w:t xml:space="preserve">        ENDIF.</w:t>
        <w:br/>
        <w:t xml:space="preserve">        PERFORM frm_get_data.</w:t>
        <w:br/>
        <w:t xml:space="preserve">        PERFORM frm_refresh_alv.</w:t>
        <w:br/>
        <w:t xml:space="preserve">      WHEN OTHERS.</w:t>
        <w:br/>
        <w:t xml:space="preserve">    ENDCASE.</w:t>
        <w:br/>
        <w:t xml:space="preserve">  ENDMETHOD.</w:t>
        <w:br/>
        <w:br/>
        <w:t xml:space="preserve">  METHOD handle_hotspot_click.</w:t>
        <w:br/>
        <w:t xml:space="preserve">    " Not used</w:t>
        <w:br/>
        <w:t xml:space="preserve">  ENDMETHOD.</w:t>
        <w:br/>
        <w:br/>
        <w:t xml:space="preserve">  METHOD handle_double_click.</w:t>
        <w:br/>
        <w:t xml:space="preserve">    " Not used</w:t>
        <w:br/>
        <w:t xml:space="preserve">  ENDMETHOD.</w:t>
        <w:br/>
        <w:br/>
        <w:t xml:space="preserve">  METHOD handle_data_changed.</w:t>
        <w:br/>
        <w:t xml:space="preserve">    " Not used, we explicitly call CHECK_CHANGED_DATA before actions</w:t>
        <w:br/>
        <w:t xml:space="preserve">  ENDMETHOD.</w:t>
        <w:br/>
        <w:t>ENDCLASS.</w:t>
        <w:br/>
        <w:br/>
        <w:t>MODULE status_0100 OUTPUT.</w:t>
        <w:br/>
        <w:t xml:space="preserve">  SET TITLEBAR 'TIT_0100'.</w:t>
        <w:br/>
        <w:br/>
        <w:t xml:space="preserve">  IF go_alv IS INITIAL.</w:t>
        <w:br/>
        <w:t xml:space="preserve">    PERFORM frm_build_fieldcat.</w:t>
        <w:br/>
        <w:t xml:space="preserve">    PERFORM frm_build_layout.</w:t>
        <w:br/>
        <w:t xml:space="preserve">    PERFORM frm_build_sort.</w:t>
        <w:br/>
        <w:br/>
        <w:t xml:space="preserve">    CREATE OBJECT go_container</w:t>
        <w:br/>
        <w:t xml:space="preserve">      EXPORTING</w:t>
        <w:br/>
        <w:t xml:space="preserve">        container_name = 'CC_ALV'.</w:t>
        <w:br/>
        <w:br/>
        <w:t xml:space="preserve">    CREATE OBJECT go_alv</w:t>
        <w:br/>
        <w:t xml:space="preserve">      EXPORTING</w:t>
        <w:br/>
        <w:t xml:space="preserve">        i_parent = go_container.</w:t>
        <w:br/>
        <w:br/>
        <w:t xml:space="preserve">    CREATE OBJECT go_events.</w:t>
        <w:br/>
        <w:t xml:space="preserve">    SET HANDLER go_events-&gt;handle_toolbar        FOR go_alv.</w:t>
        <w:br/>
        <w:t xml:space="preserve">    SET HANDLER go_events-&gt;handle_user_command   FOR go_alv.</w:t>
        <w:br/>
        <w:t xml:space="preserve">    SET HANDLER go_events-&gt;handle_hotspot_click  FOR go_alv.</w:t>
        <w:br/>
        <w:t xml:space="preserve">    SET HANDLER go_events-&gt;handle_double_click   FOR go_alv.</w:t>
        <w:br/>
        <w:t xml:space="preserve">    SET HANDLER go_events-&gt;handle_data_changed   FOR go_alv.</w:t>
        <w:br/>
        <w:br/>
        <w:t xml:space="preserve">    PERFORM frm_display_alv.</w:t>
        <w:br/>
        <w:t xml:space="preserve">  ELSE.</w:t>
        <w:br/>
        <w:t xml:space="preserve">    PERFORM frm_refresh_alv.</w:t>
        <w:br/>
        <w:t xml:space="preserve">  ENDIF.</w:t>
        <w:br/>
        <w:t>ENDMODULE.</w:t>
        <w:br/>
        <w:br/>
        <w:t>MODULE user_command_0100 INPUT.</w:t>
        <w:br/>
        <w:t xml:space="preserve">  gv_okcode = sy-ucomm.</w:t>
        <w:br/>
        <w:t xml:space="preserve">  CLEAR sy-ucomm.</w:t>
        <w:br/>
        <w:br/>
        <w:t xml:space="preserve">  CASE gv_okcode.</w:t>
        <w:br/>
        <w:t xml:space="preserve">    WHEN 'BACK' OR 'CANCEL' OR 'EXIT'.</w:t>
        <w:br/>
        <w:t xml:space="preserve">      LEAVE TO SCREEN 0.</w:t>
        <w:br/>
        <w:t xml:space="preserve">    WHEN c_fcode_close.</w:t>
        <w:br/>
        <w:t xml:space="preserve">      PERFORM frm_close_selected.</w:t>
        <w:br/>
        <w:t xml:space="preserve">    WHEN c_fcode_refresh.</w:t>
        <w:br/>
        <w:t xml:space="preserve">      PERFORM frm_get_data.</w:t>
        <w:br/>
        <w:t xml:space="preserve">      PERFORM frm_refresh_alv.</w:t>
        <w:br/>
        <w:t xml:space="preserve">    WHEN OTHERS.</w:t>
        <w:br/>
        <w:t xml:space="preserve">  ENDCASE.</w:t>
        <w:br/>
        <w:t>ENDMODULE.</w:t>
        <w:br/>
        <w:br/>
        <w:t>FORM frm_get_data.</w:t>
        <w:br/>
        <w:t xml:space="preserve">  DATA: lt_matnr_rng TYPE RANGE OF mara-matnr,</w:t>
        <w:br/>
        <w:t xml:space="preserve">        lt_ebeln_rng TYPE RANGE OF ekko-ebeln,</w:t>
        <w:br/>
        <w:t xml:space="preserve">        ls_rng       LIKE LINE OF lt_matnr_rng,</w:t>
        <w:br/>
        <w:t xml:space="preserve">        ls_rng2      LIKE LINE OF lt_ebeln_rng.</w:t>
        <w:br/>
        <w:br/>
        <w:t xml:space="preserve">  CLEAR: gt_out, gt_to_close, gt_ekpo, gt_ekko, gt_mara, gt_lfa1, gt_eket.</w:t>
        <w:br/>
        <w:br/>
        <w:t xml:space="preserve">  " 1) If material type provided, fetch materials</w:t>
        <w:br/>
        <w:t xml:space="preserve">  IF s_mtart[] IS NOT INITIAL.</w:t>
        <w:br/>
        <w:t xml:space="preserve">    SELECT matnr, mtart</w:t>
        <w:br/>
        <w:t xml:space="preserve">      FROM mara</w:t>
        <w:br/>
        <w:t xml:space="preserve">      INTO TABLE @gt_mara</w:t>
        <w:br/>
        <w:t xml:space="preserve">      WHERE mtart IN @s_mtart</w:t>
        <w:br/>
        <w:t xml:space="preserve">        AND matnr IN @s_matnr. " respects explicit MATNR filter if given</w:t>
        <w:br/>
        <w:t xml:space="preserve">    SORT gt_mara BY matnr.</w:t>
        <w:br/>
        <w:t xml:space="preserve">    DELETE ADJACENT DUPLICATES FROM gt_mara COMPARING matnr.</w:t>
        <w:br/>
        <w:br/>
        <w:t xml:space="preserve">    LOOP AT gt_mara ASSIGNING FIELD-SYMBOL(&lt;ls_mara&gt;).</w:t>
        <w:br/>
        <w:t xml:space="preserve">      CLEAR ls_rng.</w:t>
        <w:br/>
        <w:t xml:space="preserve">      ls_rng-sign   = 'I'.</w:t>
        <w:br/>
        <w:t xml:space="preserve">      ls_rng-option = 'EQ'.</w:t>
        <w:br/>
        <w:t xml:space="preserve">      ls_rng-low    = &lt;ls_mara&gt;-matnr.</w:t>
        <w:br/>
        <w:t xml:space="preserve">      APPEND ls_rng TO lt_matnr_rng.</w:t>
        <w:br/>
        <w:t xml:space="preserve">    ENDLOOP.</w:t>
        <w:br/>
        <w:t xml:space="preserve">  ELSEIF s_matnr[] IS NOT INITIAL.</w:t>
        <w:br/>
        <w:t xml:space="preserve">    " If MTART not given, use MATNR range directly</w:t>
        <w:br/>
        <w:t xml:space="preserve">    lt_matnr_rng = s_matnr[].</w:t>
        <w:br/>
        <w:t xml:space="preserve">  ENDIF.</w:t>
        <w:br/>
        <w:br/>
        <w:t xml:space="preserve">  " 2) If vendor provided, fetch EBELN list from EKKO</w:t>
        <w:br/>
        <w:t xml:space="preserve">  IF s_lifnr[] IS NOT INITIAL.</w:t>
        <w:br/>
        <w:t xml:space="preserve">    SELECT ebeln, lifnr</w:t>
        <w:br/>
        <w:t xml:space="preserve">      FROM ekko</w:t>
        <w:br/>
        <w:t xml:space="preserve">      INTO TABLE @gt_ekko</w:t>
        <w:br/>
        <w:t xml:space="preserve">      WHERE lifnr IN @s_lifnr.</w:t>
        <w:br/>
        <w:t xml:space="preserve">    SORT gt_ekko BY ebeln.</w:t>
        <w:br/>
        <w:t xml:space="preserve">    DELETE ADJACENT DUPLICATES FROM gt_ekko COMPARING ebeln.</w:t>
        <w:br/>
        <w:br/>
        <w:t xml:space="preserve">    LOOP AT gt_ekko ASSIGNING FIELD-SYMBOL(&lt;ls_ekko_v&gt;).</w:t>
        <w:br/>
        <w:t xml:space="preserve">      CLEAR ls_rng2.</w:t>
        <w:br/>
        <w:t xml:space="preserve">      ls_rng2-sign   = 'I'.</w:t>
        <w:br/>
        <w:t xml:space="preserve">      ls_rng2-option = 'EQ'.</w:t>
        <w:br/>
        <w:t xml:space="preserve">      ls_rng2-low    = &lt;ls_ekko_v&gt;-ebeln.</w:t>
        <w:br/>
        <w:t xml:space="preserve">      APPEND ls_rng2 TO lt_ebeln_rng.</w:t>
        <w:br/>
        <w:t xml:space="preserve">    ENDLOOP.</w:t>
        <w:br/>
        <w:t xml:space="preserve">  ENDIF.</w:t>
        <w:br/>
        <w:br/>
        <w:t xml:space="preserve">  " 3) Fetch open EKPO items based on filters (ELIKZ = space)</w:t>
        <w:br/>
        <w:t xml:space="preserve">  SELECT ebeln, ebelp, matnr, txz01, werks, lgort, menge, meins, elikz</w:t>
        <w:br/>
        <w:t xml:space="preserve">    FROM ekpo</w:t>
        <w:br/>
        <w:t xml:space="preserve">    INTO TABLE @gt_ekpo</w:t>
        <w:br/>
        <w:t xml:space="preserve">    WHERE elikz = @c_false</w:t>
        <w:br/>
        <w:t xml:space="preserve">      AND werks IN @s_werks</w:t>
        <w:br/>
        <w:t xml:space="preserve">      AND ( ( @lt_matnr_rng IS INITIAL AND matnr IN @s_matnr ) OR</w:t>
        <w:br/>
        <w:t xml:space="preserve">            ( @lt_matnr_rng IS NOT INITIAL AND matnr IN @lt_matnr_rng ) OR</w:t>
        <w:br/>
        <w:t xml:space="preserve">            ( @lt_matnr_rng IS INITIAL AND @s_matnr[] IS INITIAL ) )</w:t>
        <w:br/>
        <w:t xml:space="preserve">      AND ( @lt_ebeln_rng IS INITIAL OR ebeln IN @lt_ebeln_rng ).</w:t>
        <w:br/>
        <w:br/>
        <w:t xml:space="preserve">  IF gt_ekpo IS INITIAL.</w:t>
        <w:br/>
        <w:t xml:space="preserve">    RETURN.</w:t>
        <w:br/>
        <w:t xml:space="preserve">  ENDIF.</w:t>
        <w:br/>
        <w:br/>
        <w:t xml:space="preserve">  " Restrict related headers (EKKO) to the selected EBELN if not already fetched</w:t>
        <w:br/>
        <w:t xml:space="preserve">  DATA: lt_ebeln TYPE SORTED TABLE OF ekko-ebeln WITH UNIQUE KEY table_line.</w:t>
        <w:br/>
        <w:t xml:space="preserve">  lt_ebeln = VALUE #( FOR wa IN gt_ekpo ( wa-ebeln ) ).</w:t>
        <w:br/>
        <w:br/>
        <w:t xml:space="preserve">  IF gt_ekko IS INITIAL.</w:t>
        <w:br/>
        <w:t xml:space="preserve">    SELECT ebeln, lifnr</w:t>
        <w:br/>
        <w:t xml:space="preserve">      FROM ekko</w:t>
        <w:br/>
        <w:t xml:space="preserve">      INTO TABLE @gt_ekko</w:t>
        <w:br/>
        <w:t xml:space="preserve">      FOR ALL ENTRIES IN @gt_ekpo</w:t>
        <w:br/>
        <w:t xml:space="preserve">      WHERE ebeln = @gt_ekpo-ebeln.</w:t>
        <w:br/>
        <w:t xml:space="preserve">  ELSE.</w:t>
        <w:br/>
        <w:t xml:space="preserve">    " Keep only relevant headers</w:t>
        <w:br/>
        <w:t xml:space="preserve">    DELETE gt_ekko WHERE ebeln NOT IN lt_ebeln.</w:t>
        <w:br/>
        <w:t xml:space="preserve">  ENDIF.</w:t>
        <w:br/>
        <w:t xml:space="preserve">  SORT gt_ekko BY ebeln.</w:t>
        <w:br/>
        <w:br/>
        <w:t xml:space="preserve">  " Fetch vendor names (LFA1)</w:t>
        <w:br/>
        <w:t xml:space="preserve">  DATA: lt_lifnr TYPE SORTED TABLE OF lfa1-lifnr WITH UNIQUE KEY table_line.</w:t>
        <w:br/>
        <w:t xml:space="preserve">  lt_lifnr = VALUE #( FOR wa IN gt_ekko ( wa-lifnr ) ).</w:t>
        <w:br/>
        <w:br/>
        <w:t xml:space="preserve">  IF lt_lifnr IS NOT INITIAL.</w:t>
        <w:br/>
        <w:t xml:space="preserve">    SELECT lifnr, name1</w:t>
        <w:br/>
        <w:t xml:space="preserve">      FROM lfa1</w:t>
        <w:br/>
        <w:t xml:space="preserve">      INTO TABLE @gt_lfa1</w:t>
        <w:br/>
        <w:t xml:space="preserve">      FOR ALL ENTRIES IN @gt_ekko</w:t>
        <w:br/>
        <w:t xml:space="preserve">      WHERE lifnr = @gt_ekko-lifnr.</w:t>
        <w:br/>
        <w:t xml:space="preserve">    SORT gt_lfa1 BY lifnr.</w:t>
        <w:br/>
        <w:t xml:space="preserve">  ENDIF.</w:t>
        <w:br/>
        <w:br/>
        <w:t xml:space="preserve">  " Ensure material master for MTART if not fetched yet</w:t>
        <w:br/>
        <w:t xml:space="preserve">  IF gt_mara IS INITIAL.</w:t>
        <w:br/>
        <w:t xml:space="preserve">    DATA(lt_matnr_all) = VALUE SORTED TABLE OF mara-matnr WITH UNIQUE KEY table_line(</w:t>
        <w:br/>
        <w:t xml:space="preserve">                           FOR wa IN gt_ekpo ( wa-matnr ) ).</w:t>
        <w:br/>
        <w:t xml:space="preserve">    IF lt_matnr_all IS NOT INITIAL.</w:t>
        <w:br/>
        <w:t xml:space="preserve">      SELECT matnr, mtart</w:t>
        <w:br/>
        <w:t xml:space="preserve">        FROM mara</w:t>
        <w:br/>
        <w:t xml:space="preserve">        INTO TABLE @gt_mara</w:t>
        <w:br/>
        <w:t xml:space="preserve">        FOR ALL ENTRIES IN @gt_ekpo</w:t>
        <w:br/>
        <w:t xml:space="preserve">        WHERE matnr = @gt_ekpo-matnr.</w:t>
        <w:br/>
        <w:t xml:space="preserve">      SORT gt_mara BY matnr.</w:t>
        <w:br/>
        <w:t xml:space="preserve">    ENDIF.</w:t>
        <w:br/>
        <w:t xml:space="preserve">  ELSE.</w:t>
        <w:br/>
        <w:t xml:space="preserve">    " Keep only relevant materials</w:t>
        <w:br/>
        <w:t xml:space="preserve">    DELETE gt_mara WHERE matnr NOT IN VALUE #( FOR wa IN gt_ekpo ( wa-matnr ) ).</w:t>
        <w:br/>
        <w:t xml:space="preserve">  ENDIF.</w:t>
        <w:br/>
        <w:br/>
        <w:t xml:space="preserve">  " Fetch earliest schedule date from EKET per item</w:t>
        <w:br/>
        <w:t xml:space="preserve">  CLEAR gt_eket.</w:t>
        <w:br/>
        <w:t xml:space="preserve">  SELECT ebeln, ebelp, MIN( eindt ) AS eindt</w:t>
        <w:br/>
        <w:t xml:space="preserve">    FROM eket</w:t>
        <w:br/>
        <w:t xml:space="preserve">    INTO TABLE @gt_eket</w:t>
        <w:br/>
        <w:t xml:space="preserve">    FOR ALL ENTRIES IN @gt_ekpo</w:t>
        <w:br/>
        <w:t xml:space="preserve">    WHERE ebeln = @gt_ekpo-ebeln</w:t>
        <w:br/>
        <w:t xml:space="preserve">      AND ebelp = @gt_ekpo-ebelp</w:t>
        <w:br/>
        <w:t xml:space="preserve">    GROUP BY ebeln, ebelp.</w:t>
        <w:br/>
        <w:t xml:space="preserve">  SORT gt_eket BY ebeln ebelp.</w:t>
        <w:br/>
        <w:br/>
        <w:t xml:space="preserve">  " Build output</w:t>
        <w:br/>
        <w:t xml:space="preserve">  LOOP AT gt_ekpo ASSIGNING FIELD-SYMBOL(&lt;ls_ekpo&gt;).</w:t>
        <w:br/>
        <w:t xml:space="preserve">    CLEAR gs_out.</w:t>
        <w:br/>
        <w:t xml:space="preserve">    gs_out-sel   = c_false.</w:t>
        <w:br/>
        <w:t xml:space="preserve">    gs_out-ebeln = &lt;ls_ekpo&gt;-ebeln.</w:t>
        <w:br/>
        <w:t xml:space="preserve">    gs_out-ebelp = &lt;ls_ekpo&gt;-ebelp.</w:t>
        <w:br/>
        <w:t xml:space="preserve">    gs_out-matnr = &lt;ls_ekpo&gt;-matnr.</w:t>
        <w:br/>
        <w:t xml:space="preserve">    gs_out-txz01 = &lt;ls_ekpo&gt;-txz01.</w:t>
        <w:br/>
        <w:t xml:space="preserve">    gs_out-werks = &lt;ls_ekpo&gt;-werks.</w:t>
        <w:br/>
        <w:t xml:space="preserve">    gs_out-lgort = &lt;ls_ekpo&gt;-lgort.</w:t>
        <w:br/>
        <w:t xml:space="preserve">    gs_out-menge = &lt;ls_ekpo&gt;-menge.</w:t>
        <w:br/>
        <w:t xml:space="preserve">    gs_out-meins = &lt;ls_ekpo&gt;-meins.</w:t>
        <w:br/>
        <w:t xml:space="preserve">    gs_out-elikz = &lt;ls_ekpo&gt;-elikz.</w:t>
        <w:br/>
        <w:br/>
        <w:t xml:space="preserve">    READ TABLE gt_ekko ASSIGNING FIELD-SYMBOL(&lt;ls_ekko&gt;) WITH KEY ebeln = &lt;ls_ekpo&gt;-ebeln BINARY SEARCH.</w:t>
        <w:br/>
        <w:t xml:space="preserve">    IF sy-subrc = 0.</w:t>
        <w:br/>
        <w:t xml:space="preserve">      gs_out-lifnr = &lt;ls_ekko&gt;-lifnr.</w:t>
        <w:br/>
        <w:t xml:space="preserve">      READ TABLE gt_lfa1 ASSIGNING FIELD-SYMBOL(&lt;ls_lfa1&gt;) WITH KEY lifnr = &lt;ls_ekko&gt;-lifnr BINARY SEARCH.</w:t>
        <w:br/>
        <w:t xml:space="preserve">      IF sy-subrc = 0.</w:t>
        <w:br/>
        <w:t xml:space="preserve">        gs_out-name1 = &lt;ls_lfa1&gt;-name1.</w:t>
        <w:br/>
        <w:t xml:space="preserve">      ENDIF.</w:t>
        <w:br/>
        <w:t xml:space="preserve">    ENDIF.</w:t>
        <w:br/>
        <w:br/>
        <w:t xml:space="preserve">    READ TABLE gt_mara ASSIGNING FIELD-SYMBOL(&lt;ls_mara2&gt;) WITH KEY matnr = &lt;ls_ekpo&gt;-matnr BINARY SEARCH.</w:t>
        <w:br/>
        <w:t xml:space="preserve">    IF sy-subrc = 0.</w:t>
        <w:br/>
        <w:t xml:space="preserve">      gs_out-mtart = &lt;ls_mara2&gt;-mtart.</w:t>
        <w:br/>
        <w:t xml:space="preserve">    ENDIF.</w:t>
        <w:br/>
        <w:br/>
        <w:t xml:space="preserve">    READ TABLE gt_eket ASSIGNING FIELD-SYMBOL(&lt;ls_eket&gt;) WITH KEY ebeln = &lt;ls_ekpo&gt;-ebeln ebelp = &lt;ls_ekpo&gt;-ebelp BINARY SEARCH.</w:t>
        <w:br/>
        <w:t xml:space="preserve">    IF sy-subrc = 0.</w:t>
        <w:br/>
        <w:t xml:space="preserve">      gs_out-eindt = &lt;ls_eket&gt;-eindt.</w:t>
        <w:br/>
        <w:t xml:space="preserve">    ENDIF.</w:t>
        <w:br/>
        <w:br/>
        <w:t xml:space="preserve">    APPEND gs_out TO gt_out.</w:t>
        <w:br/>
        <w:t xml:space="preserve">  ENDLOOP.</w:t>
        <w:br/>
        <w:t>ENDFORM.</w:t>
        <w:br/>
        <w:br/>
        <w:t>FORM frm_build_fieldcat.</w:t>
        <w:br/>
        <w:t xml:space="preserve">  CLEAR gt_fieldcat.</w:t>
        <w:br/>
        <w:br/>
        <w:t xml:space="preserve">  DATA ls_fcat TYPE lvc_s_fcat.</w:t>
        <w:br/>
        <w:br/>
        <w:t xml:space="preserve">  DEFINE add_fcat.</w:t>
        <w:br/>
        <w:t xml:space="preserve">    CLEAR ls_fcat.</w:t>
        <w:br/>
        <w:t xml:space="preserve">    ls_fcat-fieldname = &amp;1.</w:t>
        <w:br/>
        <w:t xml:space="preserve">    ls_fcat-coltext   = &amp;2.</w:t>
        <w:br/>
        <w:t xml:space="preserve">    ls_fcat-scrtext_l = &amp;2.</w:t>
        <w:br/>
        <w:t xml:space="preserve">    ls_fcat-scrtext_m = &amp;2.</w:t>
        <w:br/>
        <w:t xml:space="preserve">    ls_fcat-scrtext_s = &amp;2.</w:t>
        <w:br/>
        <w:t xml:space="preserve">    ls_fcat-key       = &amp;3.</w:t>
        <w:br/>
        <w:t xml:space="preserve">    ls_fcat-edit      = &amp;4.</w:t>
        <w:br/>
        <w:t xml:space="preserve">    ls_fcat-checkbox  = &amp;5.</w:t>
        <w:br/>
        <w:t xml:space="preserve">    ls_fcat-hotspot   = &amp;6.</w:t>
        <w:br/>
        <w:t xml:space="preserve">    ls_fcat-outputlen = &amp;7.</w:t>
        <w:br/>
        <w:t xml:space="preserve">    APPEND ls_fcat TO gt_fieldcat.</w:t>
        <w:br/>
        <w:t xml:space="preserve">  END-OF-DEFINITION.</w:t>
        <w:br/>
        <w:br/>
        <w:t xml:space="preserve">  add_fcat 'SEL'   'Sel.'   ''  'X' 'X' ''  3.</w:t>
        <w:br/>
        <w:t xml:space="preserve">  add_fcat 'EBELN' 'PO'     'X' ''  ''  'X' 10.</w:t>
        <w:br/>
        <w:t xml:space="preserve">  add_fcat 'EBELP' 'Item'   'X' ''  ''  ''  5.</w:t>
        <w:br/>
        <w:t xml:space="preserve">  add_fcat 'LIFNR' 'Vendor' ''  ''  ''  '' 10.</w:t>
        <w:br/>
        <w:t xml:space="preserve">  add_fcat 'NAME1' 'Vendor Name' '' '' '' '' 25.</w:t>
        <w:br/>
        <w:t xml:space="preserve">  add_fcat 'MATNR' 'Material' '' '' '' '' 18.</w:t>
        <w:br/>
        <w:t xml:space="preserve">  add_fcat 'MTART' 'Mat. Type' '' '' '' '' 10.</w:t>
        <w:br/>
        <w:t xml:space="preserve">  add_fcat 'TXZ01' 'Short Text' '' '' '' '' 30.</w:t>
        <w:br/>
        <w:t xml:space="preserve">  add_fcat 'WERKS' 'Plant'  ''  ''  ''  '' 4.</w:t>
        <w:br/>
        <w:t xml:space="preserve">  add_fcat 'LGORT' 'SLoc'   ''  ''  ''  '' 4.</w:t>
        <w:br/>
        <w:t xml:space="preserve">  add_fcat 'MENGE' 'Quantity' '' '' '' '' 13.</w:t>
        <w:br/>
        <w:t xml:space="preserve">  add_fcat 'MEINS' 'UoM'    ''  ''  ''  '' 3.</w:t>
        <w:br/>
        <w:t xml:space="preserve">  add_fcat 'EINDT' 'Deliv. Date' '' '' '' '' 10.</w:t>
        <w:br/>
        <w:t xml:space="preserve">  add_fcat 'ELIKZ' 'Delivery Completed' '' '' '' '' 1.</w:t>
        <w:br/>
        <w:t>ENDFORM.</w:t>
        <w:br/>
        <w:br/>
        <w:t>FORM frm_build_layout.</w:t>
        <w:br/>
        <w:t xml:space="preserve">  CLEAR gs_layout.</w:t>
        <w:br/>
        <w:t xml:space="preserve">  gs_layout-zebra      = abap_true.</w:t>
        <w:br/>
        <w:t xml:space="preserve">  gs_layout-cwidth_opt = abap_true.</w:t>
        <w:br/>
        <w:t xml:space="preserve">  gs_layout-sel_mode   = 'A'. " multiple row selection</w:t>
        <w:br/>
        <w:t>ENDFORM.</w:t>
        <w:br/>
        <w:br/>
        <w:t>FORM frm_build_sort.</w:t>
        <w:br/>
        <w:t xml:space="preserve">  CLEAR gt_sort.</w:t>
        <w:br/>
        <w:t xml:space="preserve">  DATA ls_sort TYPE lvc_s_sort.</w:t>
        <w:br/>
        <w:br/>
        <w:t xml:space="preserve">  CLEAR ls_sort.</w:t>
        <w:br/>
        <w:t xml:space="preserve">  ls_sort-fieldname = 'EBELN'.</w:t>
        <w:br/>
        <w:t xml:space="preserve">  ls_sort-up        = abap_true.</w:t>
        <w:br/>
        <w:t xml:space="preserve">  ls_sort-subtot    = abap_false.</w:t>
        <w:br/>
        <w:t xml:space="preserve">  APPEND ls_sort TO gt_sort.</w:t>
        <w:br/>
        <w:br/>
        <w:t xml:space="preserve">  CLEAR ls_sort.</w:t>
        <w:br/>
        <w:t xml:space="preserve">  ls_sort-fieldname = 'EBELP'.</w:t>
        <w:br/>
        <w:t xml:space="preserve">  ls_sort-up        = abap_true.</w:t>
        <w:br/>
        <w:t xml:space="preserve">  ls_sort-subtot    = abap_false.</w:t>
        <w:br/>
        <w:t xml:space="preserve">  APPEND ls_sort TO gt_sort.</w:t>
        <w:br/>
        <w:t>ENDFORM.</w:t>
        <w:br/>
        <w:br/>
        <w:t>FORM frm_display_alv.</w:t>
        <w:br/>
        <w:t xml:space="preserve">  IF go_alv IS NOT BOUND.</w:t>
        <w:br/>
        <w:t xml:space="preserve">    RETURN.</w:t>
        <w:br/>
        <w:t xml:space="preserve">  ENDIF.</w:t>
        <w:br/>
        <w:br/>
        <w:t xml:space="preserve">  DATA: ls_stbl TYPE lvc_s_stbl.</w:t>
        <w:br/>
        <w:t xml:space="preserve">  ls_stbl-row = abap_true.</w:t>
        <w:br/>
        <w:t xml:space="preserve">  ls_stbl-col = abap_true.</w:t>
        <w:br/>
        <w:br/>
        <w:t xml:space="preserve">  CALL METHOD go_alv-&gt;set_table_for_first_display</w:t>
        <w:br/>
        <w:t xml:space="preserve">    EXPORTING</w:t>
        <w:br/>
        <w:t xml:space="preserve">      is_layout       = gs_layout</w:t>
        <w:br/>
        <w:t xml:space="preserve">      i_save          = gv_save</w:t>
        <w:br/>
        <w:t xml:space="preserve">      is_variant      = gs_variant</w:t>
        <w:br/>
        <w:t xml:space="preserve">    CHANGING</w:t>
        <w:br/>
        <w:t xml:space="preserve">      it_outtab       = gt_out</w:t>
        <w:br/>
        <w:t xml:space="preserve">      it_fieldcatalog = gt_fieldcat</w:t>
        <w:br/>
        <w:t xml:space="preserve">      it_sort         = gt_sort</w:t>
        <w:br/>
        <w:t xml:space="preserve">      it_filter       = gt_filter.</w:t>
        <w:br/>
        <w:br/>
        <w:t xml:space="preserve">  CALL METHOD go_alv-&gt;set_ready_for_input</w:t>
        <w:br/>
        <w:t xml:space="preserve">    EXPORTING</w:t>
        <w:br/>
        <w:t xml:space="preserve">      i_ready_for_input = 1.</w:t>
        <w:br/>
        <w:t>ENDFORM.</w:t>
        <w:br/>
        <w:br/>
        <w:t>FORM frm_refresh_alv.</w:t>
        <w:br/>
        <w:t xml:space="preserve">  IF go_alv IS BOUND.</w:t>
        <w:br/>
        <w:t xml:space="preserve">    DATA ls_stbl TYPE lvc_s_stbl.</w:t>
        <w:br/>
        <w:t xml:space="preserve">    ls_stbl-row = abap_true.</w:t>
        <w:br/>
        <w:t xml:space="preserve">    ls_stbl-col = abap_true.</w:t>
        <w:br/>
        <w:t xml:space="preserve">    go_alv-&gt;refresh_table_display( EXPORTING is_stable = ls_stbl ).</w:t>
        <w:br/>
        <w:t xml:space="preserve">  ENDIF.</w:t>
        <w:br/>
        <w:t>ENDFORM.</w:t>
        <w:br/>
        <w:br/>
        <w:t>FORM frm_close_selected.</w:t>
        <w:br/>
        <w:t xml:space="preserve">  DATA: lt_sel TYPE STANDARD TABLE OF ty_out WITH DEFAULT KEY,</w:t>
        <w:br/>
        <w:t xml:space="preserve">        ls_key TYPE ty_key,</w:t>
        <w:br/>
        <w:t xml:space="preserve">        lv_cnt TYPE i.</w:t>
        <w:br/>
        <w:br/>
        <w:t xml:space="preserve">  " Make sure latest checkbox changes are captured</w:t>
        <w:br/>
        <w:t xml:space="preserve">  IF go_alv IS BOUND.</w:t>
        <w:br/>
        <w:t xml:space="preserve">    go_alv-&gt;check_changed_data( ).</w:t>
        <w:br/>
        <w:t xml:space="preserve">  ENDIF.</w:t>
        <w:br/>
        <w:br/>
        <w:t xml:space="preserve">  LOOP AT gt_out ASSIGNING FIELD-SYMBOL(&lt;ls_out&gt;) WHERE sel = c_true.</w:t>
        <w:br/>
        <w:t xml:space="preserve">    APPEND &lt;ls_out&gt; TO lt_sel.</w:t>
        <w:br/>
        <w:t xml:space="preserve">  ENDLOOP.</w:t>
        <w:br/>
        <w:br/>
        <w:t xml:space="preserve">  IF lt_sel IS INITIAL.</w:t>
        <w:br/>
        <w:t xml:space="preserve">    MESSAGE 'No items selected to close.' TYPE 'S' DISPLAY LIKE 'E'.</w:t>
        <w:br/>
        <w:t xml:space="preserve">    RETURN.</w:t>
        <w:br/>
        <w:t xml:space="preserve">  ENDIF.</w:t>
        <w:br/>
        <w:br/>
        <w:t xml:space="preserve">  " Build keys to close</w:t>
        <w:br/>
        <w:t xml:space="preserve">  CLEAR gt_to_close.</w:t>
        <w:br/>
        <w:t xml:space="preserve">  LOOP AT lt_sel ASSIGNING FIELD-SYMBOL(&lt;ls_sel&gt;).</w:t>
        <w:br/>
        <w:t xml:space="preserve">    CLEAR ls_key.</w:t>
        <w:br/>
        <w:t xml:space="preserve">    ls_key-ebeln = &lt;ls_sel&gt;-ebeln.</w:t>
        <w:br/>
        <w:t xml:space="preserve">    ls_key-ebelp = &lt;ls_sel&gt;-ebelp.</w:t>
        <w:br/>
        <w:t xml:space="preserve">    INSERT ls_key INTO TABLE gt_to_close.</w:t>
        <w:br/>
        <w:t xml:space="preserve">  ENDLOOP.</w:t>
        <w:br/>
        <w:br/>
        <w:t xml:space="preserve">  " Update EKPO-ELIKZ = 'X' for selected items</w:t>
        <w:br/>
        <w:t xml:space="preserve">  lv_cnt = 0.</w:t>
        <w:br/>
        <w:t xml:space="preserve">  LOOP AT gt_to_close ASSIGNING FIELD-SYMBOL(&lt;ls_key2&gt;).</w:t>
        <w:br/>
        <w:t xml:space="preserve">    UPDATE ekpo</w:t>
        <w:br/>
        <w:t xml:space="preserve">      SET elikz = @c_true</w:t>
        <w:br/>
        <w:t xml:space="preserve">      WHERE ebeln = @&lt;ls_key2&gt;-ebeln</w:t>
        <w:br/>
        <w:t xml:space="preserve">        AND ebelp = @&lt;ls_key2&gt;-ebelp</w:t>
        <w:br/>
        <w:t xml:space="preserve">        AND elikz = @c_false.</w:t>
        <w:br/>
        <w:t xml:space="preserve">    IF sy-subrc = 0.</w:t>
        <w:br/>
        <w:t xml:space="preserve">      lv_cnt = lv_cnt + 1.</w:t>
        <w:br/>
        <w:t xml:space="preserve">    ENDIF.</w:t>
        <w:br/>
        <w:t xml:space="preserve">  ENDLOOP.</w:t>
        <w:br/>
        <w:br/>
        <w:t xml:space="preserve">  IF lv_cnt &gt; 0.</w:t>
        <w:br/>
        <w:t xml:space="preserve">    COMMIT WORK AND WAIT.</w:t>
        <w:br/>
        <w:t xml:space="preserve">    MESSAGE |Closed { lv_cnt } item(s).| TYPE 'S'.</w:t>
        <w:br/>
        <w:t xml:space="preserve">  ELSE.</w:t>
        <w:br/>
        <w:t xml:space="preserve">    ROLLBACK WORK.</w:t>
        <w:br/>
        <w:t xml:space="preserve">    MESSAGE 'Nothing was updated.' TYPE 'S'.</w:t>
        <w:br/>
        <w:t xml:space="preserve">  ENDIF.</w:t>
        <w:br/>
        <w:br/>
        <w:t xml:space="preserve">  " Refresh dataset to show only open items</w:t>
        <w:br/>
        <w:t xml:space="preserve">  PERFORM frm_get_data.</w:t>
        <w:br/>
        <w:t xml:space="preserve">  PERFORM frm_refresh_alv.</w:t>
        <w:br/>
        <w:t>ENDFORM.</w:t>
      </w:r>
    </w:p>
    <w:p>
      <w:pPr>
        <w:pStyle w:val="Heading2"/>
      </w:pPr>
      <w:r>
        <w:t>Output Display</w:t>
      </w:r>
    </w:p>
    <w:p>
      <w:r>
        <w:rPr>
          <w:rFonts w:ascii="Consolas" w:hAnsi="Consolas"/>
          <w:sz w:val="21"/>
        </w:rPr>
        <w:t>CLASS lcl_event_handler DEFINITION FINAL.</w:t>
        <w:br/>
        <w:t xml:space="preserve">  PUBLIC SECTION.</w:t>
        <w:br/>
        <w:t xml:space="preserve">    METHODS handle_user_command</w:t>
        <w:br/>
        <w:t xml:space="preserve">      FOR EVENT user_command OF cl_gui_alv_grid</w:t>
        <w:br/>
        <w:t xml:space="preserve">      IMPORTING e_ucomm.</w:t>
        <w:br/>
        <w:t xml:space="preserve">    METHODS handle_toolbar</w:t>
        <w:br/>
        <w:t xml:space="preserve">      FOR EVENT toolbar OF cl_gui_alv_grid</w:t>
        <w:br/>
        <w:t xml:space="preserve">      IMPORTING e_object e_interactive.</w:t>
        <w:br/>
        <w:t xml:space="preserve">    METHODS handle_hotspot_click</w:t>
        <w:br/>
        <w:t xml:space="preserve">      FOR EVENT hotspot_click OF cl_gui_alv_grid</w:t>
        <w:br/>
        <w:t xml:space="preserve">      IMPORTING e_row_id e_column_id.</w:t>
        <w:br/>
        <w:t xml:space="preserve">    METHODS handle_double_click</w:t>
        <w:br/>
        <w:t xml:space="preserve">      FOR EVENT double_click OF cl_gui_alv_grid</w:t>
        <w:br/>
        <w:t xml:space="preserve">      IMPORTING e_row e_column es_row_no.</w:t>
        <w:br/>
        <w:t xml:space="preserve">    METHODS handle_data_changed</w:t>
        <w:br/>
        <w:t xml:space="preserve">      FOR EVENT data_changed_finished OF cl_gui_alv_grid</w:t>
        <w:br/>
        <w:t xml:space="preserve">      IMPORTING e_modified et_good_cells.</w:t>
        <w:br/>
        <w:t>ENDCLASS.</w:t>
        <w:br/>
        <w:br/>
        <w:t>CLASS lcl_event_handler IMPLEMENTATION.</w:t>
        <w:br/>
        <w:t xml:space="preserve">  METHOD handle_toolbar.</w:t>
        <w:br/>
        <w:t xml:space="preserve">    DATA: ls_button TYPE stb_button.</w:t>
        <w:br/>
        <w:br/>
        <w:t xml:space="preserve">    CLEAR ls_button.</w:t>
        <w:br/>
        <w:t xml:space="preserve">    ls_button-function  = c_fcode_close.</w:t>
        <w:br/>
        <w:t xml:space="preserve">    ls_button-icon      = icon_system_save.</w:t>
        <w:br/>
        <w:t xml:space="preserve">    ls_button-quickinfo = 'Close Selected PO Items'.</w:t>
        <w:br/>
        <w:t xml:space="preserve">    ls_button-text      = 'Close Items'.</w:t>
        <w:br/>
        <w:t xml:space="preserve">    ls_button-disabled  = abap_false.</w:t>
        <w:br/>
        <w:t xml:space="preserve">    APPEND ls_button TO e_object-&gt;mt_toolbar.</w:t>
        <w:br/>
        <w:br/>
        <w:t xml:space="preserve">    CLEAR ls_button.</w:t>
        <w:br/>
        <w:t xml:space="preserve">    ls_button-butn_type = 3.</w:t>
        <w:br/>
        <w:t xml:space="preserve">    APPEND ls_button TO e_object-&gt;mt_toolbar.</w:t>
        <w:br/>
        <w:br/>
        <w:t xml:space="preserve">    CLEAR ls_button.</w:t>
        <w:br/>
        <w:t xml:space="preserve">    ls_button-function  = c_fcode_refresh.</w:t>
        <w:br/>
        <w:t xml:space="preserve">    ls_button-icon      = icon_refresh.</w:t>
        <w:br/>
        <w:t xml:space="preserve">    ls_button-quickinfo = 'Refresh Data'.</w:t>
        <w:br/>
        <w:t xml:space="preserve">    ls_button-text      = 'Refresh'.</w:t>
        <w:br/>
        <w:t xml:space="preserve">    ls_button-disabled  = abap_false.</w:t>
        <w:br/>
        <w:t xml:space="preserve">    APPEND ls_button TO e_object-&gt;mt_toolbar.</w:t>
        <w:br/>
        <w:t xml:space="preserve">  ENDMETHOD.</w:t>
        <w:br/>
        <w:br/>
        <w:t xml:space="preserve">  METHOD handle_user_command.</w:t>
        <w:br/>
        <w:t xml:space="preserve">    CASE e_ucomm.</w:t>
        <w:br/>
        <w:t xml:space="preserve">      WHEN c_fcode_close.</w:t>
        <w:br/>
        <w:t xml:space="preserve">        IF go_alv IS BOUND.</w:t>
        <w:br/>
        <w:t xml:space="preserve">          go_alv-&gt;check_changed_data( ).</w:t>
        <w:br/>
        <w:t xml:space="preserve">        ENDIF.</w:t>
        <w:br/>
        <w:t xml:space="preserve">        PERFORM frm_close_selected.</w:t>
        <w:br/>
        <w:t xml:space="preserve">      WHEN c_fcode_refresh.</w:t>
        <w:br/>
        <w:t xml:space="preserve">        IF go_alv IS BOUND.</w:t>
        <w:br/>
        <w:t xml:space="preserve">          go_alv-&gt;check_changed_data( ).</w:t>
        <w:br/>
        <w:t xml:space="preserve">        ENDIF.</w:t>
        <w:br/>
        <w:t xml:space="preserve">        PERFORM frm_get_data.</w:t>
        <w:br/>
        <w:t xml:space="preserve">        PERFORM frm_refresh_alv.</w:t>
        <w:br/>
        <w:t xml:space="preserve">      WHEN OTHERS.</w:t>
        <w:br/>
        <w:t xml:space="preserve">    ENDCASE.</w:t>
        <w:br/>
        <w:t xml:space="preserve">  ENDMETHOD.</w:t>
        <w:br/>
        <w:br/>
        <w:t xml:space="preserve">  METHOD handle_hotspot_click.</w:t>
        <w:br/>
        <w:t xml:space="preserve">  ENDMETHOD.</w:t>
        <w:br/>
        <w:br/>
        <w:t xml:space="preserve">  METHOD handle_double_click.</w:t>
        <w:br/>
        <w:t xml:space="preserve">  ENDMETHOD.</w:t>
        <w:br/>
        <w:br/>
        <w:t xml:space="preserve">  METHOD handle_data_changed.</w:t>
        <w:br/>
        <w:t xml:space="preserve">  ENDMETHOD.</w:t>
        <w:br/>
        <w:t>ENDCLASS.</w:t>
        <w:br/>
        <w:br/>
        <w:t>MODULE status_0100 OUTPUT.</w:t>
        <w:br/>
        <w:t xml:space="preserve">  SET TITLEBAR 'TIT_0100'.</w:t>
        <w:br/>
        <w:br/>
        <w:t xml:space="preserve">  IF go_alv IS INITIAL.</w:t>
        <w:br/>
        <w:t xml:space="preserve">    PERFORM frm_build_fieldcat.</w:t>
        <w:br/>
        <w:t xml:space="preserve">    PERFORM frm_build_layout.</w:t>
        <w:br/>
        <w:t xml:space="preserve">    PERFORM frm_build_sort.</w:t>
        <w:br/>
        <w:br/>
        <w:t xml:space="preserve">    CREATE OBJECT go_container</w:t>
        <w:br/>
        <w:t xml:space="preserve">      EXPORTING</w:t>
        <w:br/>
        <w:t xml:space="preserve">        container_name = 'CC_ALV'.</w:t>
        <w:br/>
        <w:br/>
        <w:t xml:space="preserve">    CREATE OBJECT go_alv</w:t>
        <w:br/>
        <w:t xml:space="preserve">      EXPORTING</w:t>
        <w:br/>
        <w:t xml:space="preserve">        i_parent = go_container.</w:t>
        <w:br/>
        <w:br/>
        <w:t xml:space="preserve">    CREATE OBJECT go_events.</w:t>
        <w:br/>
        <w:t xml:space="preserve">    SET HANDLER go_events-&gt;handle_toolbar        FOR go_alv.</w:t>
        <w:br/>
        <w:t xml:space="preserve">    SET HANDLER go_events-&gt;handle_user_command   FOR go_alv.</w:t>
        <w:br/>
        <w:t xml:space="preserve">    SET HANDLER go_events-&gt;handle_hotspot_click  FOR go_alv.</w:t>
        <w:br/>
        <w:t xml:space="preserve">    SET HANDLER go_events-&gt;handle_double_click   FOR go_alv.</w:t>
        <w:br/>
        <w:t xml:space="preserve">    SET HANDLER go_events-&gt;handle_data_changed   FOR go_alv.</w:t>
        <w:br/>
        <w:br/>
        <w:t xml:space="preserve">    PERFORM frm_display_alv.</w:t>
        <w:br/>
        <w:t xml:space="preserve">  ELSE.</w:t>
        <w:br/>
        <w:t xml:space="preserve">    PERFORM frm_refresh_alv.</w:t>
        <w:br/>
        <w:t xml:space="preserve">  ENDIF.</w:t>
        <w:br/>
        <w:t>ENDMODULE.</w:t>
        <w:br/>
        <w:br/>
        <w:t>MODULE user_command_0100 INPUT.</w:t>
        <w:br/>
        <w:t xml:space="preserve">  gv_okcode = sy-ucomm.</w:t>
        <w:br/>
        <w:t xml:space="preserve">  CLEAR sy-ucomm.</w:t>
        <w:br/>
        <w:br/>
        <w:t xml:space="preserve">  CASE gv_okcode.</w:t>
        <w:br/>
        <w:t xml:space="preserve">    WHEN 'BACK' OR 'CANCEL' OR 'EXIT'.</w:t>
        <w:br/>
        <w:t xml:space="preserve">      LEAVE TO SCREEN 0.</w:t>
        <w:br/>
        <w:t xml:space="preserve">    WHEN c_fcode_close.</w:t>
        <w:br/>
        <w:t xml:space="preserve">      PERFORM frm_close_selected.</w:t>
        <w:br/>
        <w:t xml:space="preserve">    WHEN c_fcode_refresh.</w:t>
        <w:br/>
        <w:t xml:space="preserve">      PERFORM frm_get_data.</w:t>
        <w:br/>
        <w:t xml:space="preserve">      PERFORM frm_refresh_alv.</w:t>
        <w:br/>
        <w:t xml:space="preserve">    WHEN OTHERS.</w:t>
        <w:br/>
        <w:t xml:space="preserve">  ENDCASE.</w:t>
        <w:br/>
        <w:t>ENDMODULE.</w:t>
        <w:br/>
        <w:br/>
        <w:t>FORM frm_build_fieldcat.</w:t>
        <w:br/>
        <w:t xml:space="preserve">  CLEAR gt_fieldcat.</w:t>
        <w:br/>
        <w:t xml:space="preserve">  DATA ls_fcat TYPE lvc_s_fcat.</w:t>
        <w:br/>
        <w:br/>
        <w:t xml:space="preserve">  " Selection checkbox</w:t>
        <w:br/>
        <w:t xml:space="preserve">  CLEAR ls_fcat.</w:t>
        <w:br/>
        <w:t xml:space="preserve">  ls_fcat-fieldname  = 'SEL'.</w:t>
        <w:br/>
        <w:t xml:space="preserve">  ls_fcat-coltext    = 'Sel.'.</w:t>
        <w:br/>
        <w:t xml:space="preserve">  ls_fcat-scrtext_l  = 'Select'.</w:t>
        <w:br/>
        <w:t xml:space="preserve">  ls_fcat-checkbox   = abap_true.</w:t>
        <w:br/>
        <w:t xml:space="preserve">  ls_fcat-edit       = abap_true.</w:t>
        <w:br/>
        <w:t xml:space="preserve">  ls_fcat-outputlen  = 3.</w:t>
        <w:br/>
        <w:t xml:space="preserve">  APPEND ls_fcat TO gt_fieldcat.</w:t>
        <w:br/>
        <w:br/>
        <w:t xml:space="preserve">  " PO</w:t>
        <w:br/>
        <w:t xml:space="preserve">  CLEAR ls_fcat.</w:t>
        <w:br/>
        <w:t xml:space="preserve">  ls_fcat-fieldname  = 'EBELN'.</w:t>
        <w:br/>
        <w:t xml:space="preserve">  ls_fcat-coltext    = 'PO'.</w:t>
        <w:br/>
        <w:t xml:space="preserve">  ls_fcat-scrtext_l  = 'PO'.</w:t>
        <w:br/>
        <w:t xml:space="preserve">  ls_fcat-key        = abap_true.</w:t>
        <w:br/>
        <w:t xml:space="preserve">  ls_fcat-hotspot    = abap_true.</w:t>
        <w:br/>
        <w:t xml:space="preserve">  ls_fcat-outputlen  = 10.</w:t>
        <w:br/>
        <w:t xml:space="preserve">  APPEND ls_fcat TO gt_fieldcat.</w:t>
        <w:br/>
        <w:br/>
        <w:t xml:space="preserve">  " Item</w:t>
        <w:br/>
        <w:t xml:space="preserve">  CLEAR ls_fcat.</w:t>
        <w:br/>
        <w:t xml:space="preserve">  ls_fcat-fieldname  = 'EBELP'.</w:t>
        <w:br/>
        <w:t xml:space="preserve">  ls_fcat-coltext    = 'Item'.</w:t>
        <w:br/>
        <w:t xml:space="preserve">  ls_fcat-scrtext_l  = 'Item'.</w:t>
        <w:br/>
        <w:t xml:space="preserve">  ls_fcat-key        = abap_true.</w:t>
        <w:br/>
        <w:t xml:space="preserve">  ls_fcat-outputlen  = 5.</w:t>
        <w:br/>
        <w:t xml:space="preserve">  APPEND ls_fcat TO gt_fieldcat.</w:t>
        <w:br/>
        <w:br/>
        <w:t xml:space="preserve">  " Vendor</w:t>
        <w:br/>
        <w:t xml:space="preserve">  CLEAR ls_fcat.</w:t>
        <w:br/>
        <w:t xml:space="preserve">  ls_fcat-fieldname  = 'LIFNR'.</w:t>
        <w:br/>
        <w:t xml:space="preserve">  ls_fcat-coltext    = 'Vendor'.</w:t>
        <w:br/>
        <w:t xml:space="preserve">  ls_fcat-scrtext_l  = 'Vendor'.</w:t>
        <w:br/>
        <w:t xml:space="preserve">  ls_fcat-outputlen  = 10.</w:t>
        <w:br/>
        <w:t xml:space="preserve">  APPEND ls_fcat TO gt_fieldcat.</w:t>
        <w:br/>
        <w:br/>
        <w:t xml:space="preserve">  " Vendor Name</w:t>
        <w:br/>
        <w:t xml:space="preserve">  CLEAR ls_fcat.</w:t>
        <w:br/>
        <w:t xml:space="preserve">  ls_fcat-fieldname  = 'NAME1'.</w:t>
        <w:br/>
        <w:t xml:space="preserve">  ls_fcat-coltext    = 'Vendor Name'.</w:t>
        <w:br/>
        <w:t xml:space="preserve">  ls_fcat-scrtext_l  = 'Vendor Name'.</w:t>
        <w:br/>
        <w:t xml:space="preserve">  ls_fcat-outputlen  = 25.</w:t>
        <w:br/>
        <w:t xml:space="preserve">  APPEND ls_fcat TO gt_fieldcat.</w:t>
        <w:br/>
        <w:br/>
        <w:t xml:space="preserve">  " Material</w:t>
        <w:br/>
        <w:t xml:space="preserve">  CLEAR ls_fcat.</w:t>
        <w:br/>
        <w:t xml:space="preserve">  ls_fcat-fieldname  = 'MATNR'.</w:t>
        <w:br/>
        <w:t xml:space="preserve">  ls_fcat-coltext    = 'Material'.</w:t>
        <w:br/>
        <w:t xml:space="preserve">  ls_fcat-scrtext_l  = 'Material'.</w:t>
        <w:br/>
        <w:t xml:space="preserve">  ls_fcat-outputlen  = 18.</w:t>
        <w:br/>
        <w:t xml:space="preserve">  APPEND ls_fcat TO gt_fieldcat.</w:t>
        <w:br/>
        <w:br/>
        <w:t xml:space="preserve">  " Material Type</w:t>
        <w:br/>
        <w:t xml:space="preserve">  CLEAR ls_fcat.</w:t>
        <w:br/>
        <w:t xml:space="preserve">  ls_fcat-fieldname  = 'MTART'.</w:t>
        <w:br/>
        <w:t xml:space="preserve">  ls_fcat-coltext    = 'Mat. Type'.</w:t>
        <w:br/>
        <w:t xml:space="preserve">  ls_fcat-scrtext_l  = 'Material Type'.</w:t>
        <w:br/>
        <w:t xml:space="preserve">  ls_fcat-outputlen  = 10.</w:t>
        <w:br/>
        <w:t xml:space="preserve">  APPEND ls_fcat TO gt_fieldcat.</w:t>
        <w:br/>
        <w:br/>
        <w:t xml:space="preserve">  " Short Text</w:t>
        <w:br/>
        <w:t xml:space="preserve">  CLEAR ls_fcat.</w:t>
        <w:br/>
        <w:t xml:space="preserve">  ls_fcat-fieldname  = 'TXZ01'.</w:t>
        <w:br/>
        <w:t xml:space="preserve">  ls_fcat-coltext    = 'Short Text'.</w:t>
        <w:br/>
        <w:t xml:space="preserve">  ls_fcat-scrtext_l  = 'Short Text'.</w:t>
        <w:br/>
        <w:t xml:space="preserve">  ls_fcat-outputlen  = 30.</w:t>
        <w:br/>
        <w:t xml:space="preserve">  APPEND ls_fcat TO gt_fieldcat.</w:t>
        <w:br/>
        <w:br/>
        <w:t xml:space="preserve">  " Plant</w:t>
        <w:br/>
        <w:t xml:space="preserve">  CLEAR ls_fcat.</w:t>
        <w:br/>
        <w:t xml:space="preserve">  ls_fcat-fieldname  = 'WERKS'.</w:t>
        <w:br/>
        <w:t xml:space="preserve">  ls_fcat-coltext    = 'Plant'.</w:t>
        <w:br/>
        <w:t xml:space="preserve">  ls_fcat-scrtext_l  = 'Plant'.</w:t>
        <w:br/>
        <w:t xml:space="preserve">  ls_fcat-outputlen  = 4.</w:t>
        <w:br/>
        <w:t xml:space="preserve">  APPEND ls_fcat TO gt_fieldcat.</w:t>
        <w:br/>
        <w:br/>
        <w:t xml:space="preserve">  " Storage Location</w:t>
        <w:br/>
        <w:t xml:space="preserve">  CLEAR ls_fcat.</w:t>
        <w:br/>
        <w:t xml:space="preserve">  ls_fcat-fieldname  = 'LGORT'.</w:t>
        <w:br/>
        <w:t xml:space="preserve">  ls_fcat-coltext    = 'SLoc'.</w:t>
        <w:br/>
        <w:t xml:space="preserve">  ls_fcat-scrtext_l  = 'Storage Loc'.</w:t>
        <w:br/>
        <w:t xml:space="preserve">  ls_fcat-outputlen  = 4.</w:t>
        <w:br/>
        <w:t xml:space="preserve">  APPEND ls_fcat TO gt_fieldcat.</w:t>
        <w:br/>
        <w:br/>
        <w:t xml:space="preserve">  " Quantity (summable)</w:t>
        <w:br/>
        <w:t xml:space="preserve">  CLEAR ls_fcat.</w:t>
        <w:br/>
        <w:t xml:space="preserve">  ls_fcat-fieldname  = 'MENGE'.</w:t>
        <w:br/>
        <w:t xml:space="preserve">  ls_fcat-coltext    = 'Quantity'.</w:t>
        <w:br/>
        <w:t xml:space="preserve">  ls_fcat-scrtext_l  = 'Quantity'.</w:t>
        <w:br/>
        <w:t xml:space="preserve">  ls_fcat-outputlen  = 13.</w:t>
        <w:br/>
        <w:t xml:space="preserve">  ls_fcat-do_sum     = abap_true.</w:t>
        <w:br/>
        <w:t xml:space="preserve">  APPEND ls_fcat TO gt_fieldcat.</w:t>
        <w:br/>
        <w:br/>
        <w:t xml:space="preserve">  " UoM</w:t>
        <w:br/>
        <w:t xml:space="preserve">  CLEAR ls_fcat.</w:t>
        <w:br/>
        <w:t xml:space="preserve">  ls_fcat-fieldname  = 'MEINS'.</w:t>
        <w:br/>
        <w:t xml:space="preserve">  ls_fcat-coltext    = 'UoM'.</w:t>
        <w:br/>
        <w:t xml:space="preserve">  ls_fcat-scrtext_l  = 'UoM'.</w:t>
        <w:br/>
        <w:t xml:space="preserve">  ls_fcat-outputlen  = 3.</w:t>
        <w:br/>
        <w:t xml:space="preserve">  APPEND ls_fcat TO gt_fieldcat.</w:t>
        <w:br/>
        <w:br/>
        <w:t xml:space="preserve">  " Delivery Date</w:t>
        <w:br/>
        <w:t xml:space="preserve">  CLEAR ls_fcat.</w:t>
        <w:br/>
        <w:t xml:space="preserve">  ls_fcat-fieldname  = 'EINDT'.</w:t>
        <w:br/>
        <w:t xml:space="preserve">  ls_fcat-coltext    = 'Deliv. Date'.</w:t>
        <w:br/>
        <w:t xml:space="preserve">  ls_fcat-scrtext_l  = 'Delivery Date'.</w:t>
        <w:br/>
        <w:t xml:space="preserve">  ls_fcat-outputlen  = 10.</w:t>
        <w:br/>
        <w:t xml:space="preserve">  APPEND ls_fcat TO gt_fieldcat.</w:t>
        <w:br/>
        <w:br/>
        <w:t xml:space="preserve">  " Delivery Completed</w:t>
        <w:br/>
        <w:t xml:space="preserve">  CLEAR ls_fcat.</w:t>
        <w:br/>
        <w:t xml:space="preserve">  ls_fcat-fieldname  = 'ELIKZ'.</w:t>
        <w:br/>
        <w:t xml:space="preserve">  ls_fcat-coltext    = 'Delivery Completed'.</w:t>
        <w:br/>
        <w:t xml:space="preserve">  ls_fcat-scrtext_l  = 'Deliv. Completed'.</w:t>
        <w:br/>
        <w:t xml:space="preserve">  ls_fcat-outputlen  = 1.</w:t>
        <w:br/>
        <w:t xml:space="preserve">  APPEND ls_fcat TO gt_fieldcat.</w:t>
        <w:br/>
        <w:t>ENDFORM.</w:t>
        <w:br/>
        <w:br/>
        <w:t>FORM frm_build_layout.</w:t>
        <w:br/>
        <w:t xml:space="preserve">  CLEAR gs_layout.</w:t>
        <w:br/>
        <w:t xml:space="preserve">  gs_layout-zebra        = abap_true.</w:t>
        <w:br/>
        <w:t xml:space="preserve">  gs_layout-cwidth_opt   = abap_true.</w:t>
        <w:br/>
        <w:t xml:space="preserve">  gs_layout-sel_mode     = 'A'.</w:t>
        <w:br/>
        <w:t xml:space="preserve">  gs_layout-totals_bef   = abap_true.</w:t>
        <w:br/>
        <w:t>ENDFORM.</w:t>
        <w:br/>
        <w:br/>
        <w:t>FORM frm_build_sort.</w:t>
        <w:br/>
        <w:t xml:space="preserve">  CLEAR gt_sort.</w:t>
        <w:br/>
        <w:t xml:space="preserve">  DATA ls_sort TYPE lvc_s_sort.</w:t>
        <w:br/>
        <w:br/>
        <w:t xml:space="preserve">  CLEAR ls_sort.</w:t>
        <w:br/>
        <w:t xml:space="preserve">  ls_sort-fieldname = 'EBELN'.</w:t>
        <w:br/>
        <w:t xml:space="preserve">  ls_sort-up        = abap_true.</w:t>
        <w:br/>
        <w:t xml:space="preserve">  ls_sort-subtot    = abap_true.</w:t>
        <w:br/>
        <w:t xml:space="preserve">  APPEND ls_sort TO gt_sort.</w:t>
        <w:br/>
        <w:br/>
        <w:t xml:space="preserve">  CLEAR ls_sort.</w:t>
        <w:br/>
        <w:t xml:space="preserve">  ls_sort-fieldname = 'EBELP'.</w:t>
        <w:br/>
        <w:t xml:space="preserve">  ls_sort-up        = abap_true.</w:t>
        <w:br/>
        <w:t xml:space="preserve">  ls_sort-subtot    = abap_false.</w:t>
        <w:br/>
        <w:t xml:space="preserve">  APPEND ls_sort TO gt_sort.</w:t>
        <w:br/>
        <w:t>ENDFORM.</w:t>
        <w:br/>
        <w:br/>
        <w:t>FORM frm_display_alv.</w:t>
        <w:br/>
        <w:t xml:space="preserve">  IF go_alv IS NOT BOUND.</w:t>
        <w:br/>
        <w:t xml:space="preserve">    RETURN.</w:t>
        <w:br/>
        <w:t xml:space="preserve">  ENDIF.</w:t>
        <w:br/>
        <w:br/>
        <w:t xml:space="preserve">  CALL METHOD go_alv-&gt;set_table_for_first_display</w:t>
        <w:br/>
        <w:t xml:space="preserve">    EXPORTING</w:t>
        <w:br/>
        <w:t xml:space="preserve">      is_layout       = gs_layout</w:t>
        <w:br/>
        <w:t xml:space="preserve">      i_save          = gv_save</w:t>
        <w:br/>
        <w:t xml:space="preserve">      is_variant      = gs_variant</w:t>
        <w:br/>
        <w:t xml:space="preserve">    CHANGING</w:t>
        <w:br/>
        <w:t xml:space="preserve">      it_outtab       = gt_out</w:t>
        <w:br/>
        <w:t xml:space="preserve">      it_fieldcatalog = gt_fieldcat</w:t>
        <w:br/>
        <w:t xml:space="preserve">      it_sort         = gt_sort</w:t>
        <w:br/>
        <w:t xml:space="preserve">      it_filter       = gt_filter.</w:t>
        <w:br/>
        <w:br/>
        <w:t xml:space="preserve">  go_alv-&gt;set_ready_for_input( i_ready_for_input = 1 ).</w:t>
        <w:br/>
        <w:t>ENDFORM.</w:t>
        <w:br/>
        <w:br/>
        <w:t>FORM frm_refresh_alv.</w:t>
        <w:br/>
        <w:t xml:space="preserve">  IF go_alv IS BOUND.</w:t>
        <w:br/>
        <w:t xml:space="preserve">    DATA ls_stbl TYPE lvc_s_stbl.</w:t>
        <w:br/>
        <w:t xml:space="preserve">    ls_stbl-row = abap_true.</w:t>
        <w:br/>
        <w:t xml:space="preserve">    ls_stbl-col = abap_true.</w:t>
        <w:br/>
        <w:t xml:space="preserve">    go_alv-&gt;refresh_table_display( EXPORTING is_stable = ls_stbl ).</w:t>
        <w:br/>
        <w:t xml:space="preserve">  ENDIF.</w:t>
        <w:br/>
        <w:t>ENDFORM.</w:t>
        <w:br/>
        <w:br/>
        <w:t>FORM frm_close_selected.</w:t>
        <w:br/>
        <w:t xml:space="preserve">  DATA: lt_sel TYPE STANDARD TABLE OF ty_out WITH DEFAULT KEY,</w:t>
        <w:br/>
        <w:t xml:space="preserve">        ls_key TYPE ty_key,</w:t>
        <w:br/>
        <w:t xml:space="preserve">        lv_cnt TYPE i.</w:t>
        <w:br/>
        <w:br/>
        <w:t xml:space="preserve">  IF go_alv IS BOUND.</w:t>
        <w:br/>
        <w:t xml:space="preserve">    go_alv-&gt;check_changed_data( ).</w:t>
        <w:br/>
        <w:t xml:space="preserve">  ENDIF.</w:t>
        <w:br/>
        <w:br/>
        <w:t xml:space="preserve">  LOOP AT gt_out ASSIGNING FIELD-SYMBOL(&lt;ls_out&gt;) WHERE sel = c_true.</w:t>
        <w:br/>
        <w:t xml:space="preserve">    APPEND &lt;ls_out&gt; TO lt_sel.</w:t>
        <w:br/>
        <w:t xml:space="preserve">  ENDLOOP.</w:t>
        <w:br/>
        <w:br/>
        <w:t xml:space="preserve">  IF lt_sel IS INITIAL.</w:t>
        <w:br/>
        <w:t xml:space="preserve">    MESSAGE 'No items selected to close.' TYPE 'S' DISPLAY LIKE 'E'.</w:t>
        <w:br/>
        <w:t xml:space="preserve">    RETURN.</w:t>
        <w:br/>
        <w:t xml:space="preserve">  ENDIF.</w:t>
        <w:br/>
        <w:br/>
        <w:t xml:space="preserve">  CLEAR gt_to_close.</w:t>
        <w:br/>
        <w:t xml:space="preserve">  LOOP AT lt_sel ASSIGNING FIELD-SYMBOL(&lt;ls_sel&gt;).</w:t>
        <w:br/>
        <w:t xml:space="preserve">    CLEAR ls_key.</w:t>
        <w:br/>
        <w:t xml:space="preserve">    ls_key-ebeln = &lt;ls_sel&gt;-ebeln.</w:t>
        <w:br/>
        <w:t xml:space="preserve">    ls_key-ebelp = &lt;ls_sel&gt;-ebelp.</w:t>
        <w:br/>
        <w:t xml:space="preserve">    INSERT ls_key INTO TABLE gt_to_close.</w:t>
        <w:br/>
        <w:t xml:space="preserve">  ENDLOOP.</w:t>
        <w:br/>
        <w:br/>
        <w:t xml:space="preserve">  lv_cnt = 0.</w:t>
        <w:br/>
        <w:t xml:space="preserve">  LOOP AT gt_to_close ASSIGNING FIELD-SYMBOL(&lt;ls_key2&gt;).</w:t>
        <w:br/>
        <w:t xml:space="preserve">    UPDATE ekpo</w:t>
        <w:br/>
        <w:t xml:space="preserve">      SET elikz = @c_true</w:t>
        <w:br/>
        <w:t xml:space="preserve">      WHERE ebeln = @&lt;ls_key2&gt;-ebeln</w:t>
        <w:br/>
        <w:t xml:space="preserve">        AND ebelp = @&lt;ls_key2&gt;-ebelp</w:t>
        <w:br/>
        <w:t xml:space="preserve">        AND elikz = @c_false.</w:t>
        <w:br/>
        <w:t xml:space="preserve">    IF sy-subrc = 0.</w:t>
        <w:br/>
        <w:t xml:space="preserve">      lv_cnt = lv_cnt + 1.</w:t>
        <w:br/>
        <w:t xml:space="preserve">    ENDIF.</w:t>
        <w:br/>
        <w:t xml:space="preserve">  ENDLOOP.</w:t>
        <w:br/>
        <w:br/>
        <w:t xml:space="preserve">  IF lv_cnt &gt; 0.</w:t>
        <w:br/>
        <w:t xml:space="preserve">    COMMIT WORK AND WAIT.</w:t>
        <w:br/>
        <w:t xml:space="preserve">    MESSAGE |Closed { lv_cnt } item(s).| TYPE 'S'.</w:t>
        <w:br/>
        <w:t xml:space="preserve">  ELSE.</w:t>
        <w:br/>
        <w:t xml:space="preserve">    ROLLBACK WORK.</w:t>
        <w:br/>
        <w:t xml:space="preserve">    MESSAGE 'Nothing was updated.' TYPE 'S'.</w:t>
        <w:br/>
        <w:t xml:space="preserve">  ENDIF.</w:t>
        <w:br/>
        <w:br/>
        <w:t xml:space="preserve">  PERFORM frm_get_data.</w:t>
        <w:br/>
        <w:t xml:space="preserve">  PERFORM frm_refresh_alv.</w:t>
        <w:br/>
        <w:t>ENDFORM.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