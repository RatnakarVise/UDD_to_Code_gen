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ABAP Code</w:t>
      </w:r>
    </w:p>
    <w:p>
      <w:pPr>
        <w:pStyle w:val="Heading2"/>
      </w:pPr>
      <w:r>
        <w:t>Global Declaration</w:t>
      </w:r>
    </w:p>
    <w:p>
      <w:r>
        <w:rPr>
          <w:rFonts w:ascii="Consolas" w:hAnsi="Consolas"/>
          <w:sz w:val="21"/>
        </w:rPr>
        <w:t>TYPE-POOLS: abap, lvc, icon.</w:t>
        <w:br/>
        <w:br/>
        <w:t>" 4.1 Selection Screen Parameters</w:t>
        <w:br/>
        <w:t>SELECTION-SCREEN BEGIN OF BLOCK b1 WITH FRAME TITLE text-t01.</w:t>
        <w:br/>
        <w:t xml:space="preserve">  SELECT-OPTIONS: s_matnr FOR mara-matnr,</w:t>
        <w:br/>
        <w:t xml:space="preserve">                  s_werks FOR ekpo-werks OBLIGATORY,</w:t>
        <w:br/>
        <w:t xml:space="preserve">                  s_lifnr FOR ekko-lifnr,</w:t>
        <w:br/>
        <w:t xml:space="preserve">                  s_mtart FOR mara-mtart.</w:t>
        <w:br/>
        <w:t xml:space="preserve">  PARAMETERS: p_lout TYPE disvariant-variant.</w:t>
        <w:br/>
        <w:t>SELECTION-SCREEN END OF BLOCK b1.</w:t>
        <w:br/>
        <w:br/>
        <w:t>" Constants</w:t>
        <w:br/>
        <w:t>CONSTANTS: c_ucomm_close  TYPE sy-ucomm VALUE 'ZCLOSE',</w:t>
        <w:br/>
        <w:t xml:space="preserve">           c_ucomm_refresh TYPE sy-ucomm VALUE 'ZREFR',</w:t>
        <w:br/>
        <w:t xml:space="preserve">           c_pf_status     TYPE sypfkey  VALUE 'ZS_PO_CLOSE',</w:t>
        <w:br/>
        <w:t xml:space="preserve">           c_title         TYPE sytitl   VALUE 'Utility to Close Open POs',</w:t>
        <w:br/>
        <w:t xml:space="preserve">           c_repid         TYPE syrepid  VALUE 'ZMM_PO_CLOSE'.</w:t>
        <w:br/>
        <w:br/>
        <w:t>" Range Types (optional helper ranges)</w:t>
        <w:br/>
        <w:t>TYPES: ty_r_matnr TYPE RANGE OF matnr,</w:t>
        <w:br/>
        <w:t xml:space="preserve">       ty_r_werks TYPE RANGE OF werks_d,</w:t>
        <w:br/>
        <w:t xml:space="preserve">       ty_r_lifnr TYPE RANGE OF lifnr,</w:t>
        <w:br/>
        <w:t xml:space="preserve">       ty_r_mtart TYPE RANGE OF mtart.</w:t>
        <w:br/>
        <w:br/>
        <w:t>DATA: gr_matnr TYPE ty_r_matnr,</w:t>
        <w:br/>
        <w:t xml:space="preserve">      gr_werks TYPE ty_r_werks,</w:t>
        <w:br/>
        <w:t xml:space="preserve">      gr_lifnr TYPE ty_r_lifnr,</w:t>
        <w:br/>
        <w:t xml:space="preserve">      gr_mtart TYPE ty_r_mtart.</w:t>
        <w:br/>
        <w:br/>
        <w:t>" Output line type for ALV</w:t>
        <w:br/>
        <w:t>TYPES: BEGIN OF ty_output,</w:t>
        <w:br/>
        <w:t xml:space="preserve">         sel    TYPE abap_bool,      " user selection checkbox</w:t>
        <w:br/>
        <w:t xml:space="preserve">         ebeln  TYPE ekpo-ebeln,</w:t>
        <w:br/>
        <w:t xml:space="preserve">         ebelp  TYPE ekpo-ebelp,</w:t>
        <w:br/>
        <w:t xml:space="preserve">         bedat  TYPE ekko-bedat,</w:t>
        <w:br/>
        <w:t xml:space="preserve">         lifnr  TYPE ekko-lifnr,</w:t>
        <w:br/>
        <w:t xml:space="preserve">         name1  TYPE lfa1-name1,</w:t>
        <w:br/>
        <w:t xml:space="preserve">         matnr  TYPE ekpo-matnr,</w:t>
        <w:br/>
        <w:t xml:space="preserve">         txz01  TYPE ekpo-txz01,</w:t>
        <w:br/>
        <w:t xml:space="preserve">         werks  TYPE ekpo-werks,</w:t>
        <w:br/>
        <w:t xml:space="preserve">         mtart  TYPE mara-mtart,</w:t>
        <w:br/>
        <w:t xml:space="preserve">         menge  TYPE ekpo-menge,</w:t>
        <w:br/>
        <w:t xml:space="preserve">         meins  TYPE ekpo-meins,</w:t>
        <w:br/>
        <w:t xml:space="preserve">         elikz  TYPE ekpo-elikz,</w:t>
        <w:br/>
        <w:t xml:space="preserve">         loekz  TYPE ekpo-loekz,</w:t>
        <w:br/>
        <w:t xml:space="preserve">       END OF ty_output.</w:t>
        <w:br/>
        <w:br/>
        <w:t>TYPES: BEGIN OF ty_item_key,</w:t>
        <w:br/>
        <w:t xml:space="preserve">         ebeln TYPE ekpo-ebeln,</w:t>
        <w:br/>
        <w:t xml:space="preserve">         ebelp TYPE ekpo-ebelp,</w:t>
        <w:br/>
        <w:t xml:space="preserve">       END OF ty_item_key.</w:t>
        <w:br/>
        <w:br/>
        <w:t>" Data for ALV output</w:t>
        <w:br/>
        <w:t>DATA: gt_out       TYPE STANDARD TABLE OF ty_output WITH DEFAULT KEY,</w:t>
        <w:br/>
        <w:t xml:space="preserve">      gs_out       TYPE ty_output,</w:t>
        <w:br/>
        <w:t xml:space="preserve">      gt_selected  TYPE STANDARD TABLE OF ty_item_key WITH DEFAULT KEY.</w:t>
        <w:br/>
        <w:br/>
        <w:t>" ALV Grid Control objects</w:t>
        <w:br/>
        <w:t>DATA: go_dock      TYPE REF TO cl_gui_docking_container,</w:t>
        <w:br/>
        <w:t xml:space="preserve">      go_container TYPE REF TO cl_gui_custom_container,</w:t>
        <w:br/>
        <w:t xml:space="preserve">      go_grid      TYPE REF TO cl_gui_alv_grid.</w:t>
        <w:br/>
        <w:br/>
        <w:t>" ALV technical structures</w:t>
        <w:br/>
        <w:t>DATA: gt_fcat    TYPE lvc_t_fcat,</w:t>
        <w:br/>
        <w:t xml:space="preserve">      gs_fcat    TYPE lvc_s_fcat,</w:t>
        <w:br/>
        <w:t xml:space="preserve">      gs_layo    TYPE lvc_s_layo,</w:t>
        <w:br/>
        <w:t xml:space="preserve">      gt_sort    TYPE lvc_t_sort,</w:t>
        <w:br/>
        <w:t xml:space="preserve">      gs_sort    TYPE lvc_s_sort,</w:t>
        <w:br/>
        <w:t xml:space="preserve">      gt_filt    TYPE lvc_t_filt,</w:t>
        <w:br/>
        <w:t xml:space="preserve">      gs_filt    TYPE lvc_s_filt,</w:t>
        <w:br/>
        <w:t xml:space="preserve">      gs_variant TYPE disvariant,</w:t>
        <w:br/>
        <w:t xml:space="preserve">      g_save     TYPE c VALUE 'A',</w:t>
        <w:br/>
        <w:t xml:space="preserve">      gv_title   TYPE string.</w:t>
        <w:br/>
        <w:br/>
        <w:t>" Source tables buffers (optional)</w:t>
        <w:br/>
        <w:t>DATA: gt_ekko TYPE STANDARD TABLE OF ekko WITH DEFAULT KEY,</w:t>
        <w:br/>
        <w:t xml:space="preserve">      gt_ekpo TYPE STANDARD TABLE OF ekpo WITH DEFAULT KEY,</w:t>
        <w:br/>
        <w:t xml:space="preserve">      gt_mara TYPE STANDARD TABLE OF mara WITH DEFAULT KEY,</w:t>
        <w:br/>
        <w:t xml:space="preserve">      gt_lfa1 TYPE STANDARD TABLE OF lfa1 WITH DEFAULT KEY.</w:t>
        <w:br/>
        <w:br/>
        <w:t>" BAPI structures for mass closing (Delivery Completed indicator)</w:t>
        <w:br/>
        <w:t>DATA: gt_bapiitem  TYPE STANDARD TABLE OF bapimepoitem  WITH DEFAULT KEY,</w:t>
        <w:br/>
        <w:t xml:space="preserve">      gt_bapiitemx TYPE STANDARD TABLE OF bapimepoitemx WITH DEFAULT KEY,</w:t>
        <w:br/>
        <w:t xml:space="preserve">      gt_return    TYPE STANDARD TABLE OF bapiret2      WITH DEFAULT KEY.</w:t>
        <w:br/>
        <w:br/>
        <w:t>" Event handler local class definition</w:t>
        <w:br/>
        <w:t>CLASS lcl_event_handler DEFINITION.</w:t>
        <w:br/>
        <w:t xml:space="preserve">  PUBLIC SECTION.</w:t>
        <w:br/>
        <w:t xml:space="preserve">    METHODS:</w:t>
        <w:br/>
        <w:t xml:space="preserve">      on_toolbar           FOR EVENT toolbar           OF cl_gui_alv_grid</w:t>
        <w:br/>
        <w:t xml:space="preserve">        IMPORTING e_object e_interactive,</w:t>
        <w:br/>
        <w:t xml:space="preserve">      on_user_command      FOR EVENT user_command      OF cl_gui_alv_grid</w:t>
        <w:br/>
        <w:t xml:space="preserve">        IMPORTING e_ucomm,</w:t>
        <w:br/>
        <w:t xml:space="preserve">      on_after_user_command FOR EVENT after_user_command OF cl_gui_alv_grid</w:t>
        <w:br/>
        <w:t xml:space="preserve">        IMPORTING e_ucomm,</w:t>
        <w:br/>
        <w:t xml:space="preserve">      on_data_changed      FOR EVENT data_changed      OF cl_gui_alv_grid</w:t>
        <w:br/>
        <w:t xml:space="preserve">        IMPORTING er_data_changed,</w:t>
        <w:br/>
        <w:t xml:space="preserve">      on_hotspot_click     FOR EVENT hotspot_click     OF cl_gui_alv_grid</w:t>
        <w:br/>
        <w:t xml:space="preserve">        IMPORTING e_row_id e_column_id es_row_no.</w:t>
        <w:br/>
        <w:t>ENDCLASS.</w:t>
        <w:br/>
        <w:br/>
        <w:t>DATA: go_handler TYPE REF TO lcl_event_handler.</w:t>
      </w:r>
    </w:p>
    <w:p>
      <w:pPr>
        <w:pStyle w:val="Heading2"/>
      </w:pPr>
      <w:r>
        <w:t>Selection Screen</w:t>
      </w:r>
    </w:p>
    <w:p>
      <w:r>
        <w:rPr>
          <w:rFonts w:ascii="Consolas" w:hAnsi="Consolas"/>
          <w:sz w:val="21"/>
        </w:rPr>
        <w:t>SELECTION-SCREEN BEGIN OF BLOCK b1 WITH FRAME TITLE text-t01.</w:t>
        <w:br/>
        <w:t xml:space="preserve">  SELECT-OPTIONS: s_matnr FOR mara-matnr,</w:t>
        <w:br/>
        <w:t xml:space="preserve">                  s_werks FOR ekpo-werks OBLIGATORY,</w:t>
        <w:br/>
        <w:t xml:space="preserve">                  s_lifnr FOR ekko-lifnr,</w:t>
        <w:br/>
        <w:t xml:space="preserve">                  s_mtart FOR mara-mtart.</w:t>
        <w:br/>
        <w:t xml:space="preserve">  PARAMETERS: p_lout TYPE disvariant-variant.</w:t>
        <w:br/>
        <w:t>SELECTION-SCREEN END OF BLOCK b1.</w:t>
      </w:r>
    </w:p>
    <w:p>
      <w:pPr>
        <w:pStyle w:val="Heading2"/>
      </w:pPr>
      <w:r>
        <w:t>Processing Logic</w:t>
      </w:r>
    </w:p>
    <w:p>
      <w:r>
        <w:rPr>
          <w:rFonts w:ascii="Consolas" w:hAnsi="Consolas"/>
          <w:sz w:val="21"/>
        </w:rPr>
        <w:t>INITIALIZATION.</w:t>
        <w:br/>
        <w:t xml:space="preserve">  gv_title = c_title.</w:t>
        <w:br/>
        <w:t xml:space="preserve">  gs_variant-report  = c_repid.</w:t>
        <w:br/>
        <w:t xml:space="preserve">  gs_variant-variant = p_lout.</w:t>
        <w:br/>
        <w:br/>
        <w:t>AT SELECTION-SCREEN.</w:t>
        <w:br/>
        <w:t xml:space="preserve">  IF s_werks[] IS INITIAL.</w:t>
        <w:br/>
        <w:t xml:space="preserve">    MESSAGE e398(00) WITH 'Plant (S_WERKS) is mandatory.'.</w:t>
        <w:br/>
        <w:t xml:space="preserve">  ENDIF.</w:t>
        <w:br/>
        <w:br/>
        <w:t>START-OF-SELECTION.</w:t>
        <w:br/>
        <w:t xml:space="preserve">  PERFORM get_data.</w:t>
        <w:br/>
        <w:t xml:space="preserve">  PERFORM display_alv.</w:t>
        <w:br/>
        <w:br/>
        <w:t>CLASS lcl_event_handler IMPLEMENTATION.</w:t>
        <w:br/>
        <w:t xml:space="preserve">  METHOD on_toolbar.</w:t>
        <w:br/>
        <w:t xml:space="preserve">    DATA: ls_button TYPE stb_button.</w:t>
        <w:br/>
        <w:br/>
        <w:t xml:space="preserve">    CLEAR ls_button.</w:t>
        <w:br/>
        <w:t xml:space="preserve">    ls_button-function  = c_ucomm_close.</w:t>
        <w:br/>
        <w:t xml:space="preserve">    ls_button-icon      = icon_okay.</w:t>
        <w:br/>
        <w:t xml:space="preserve">    ls_button-quickinfo = 'Close Selected'.</w:t>
        <w:br/>
        <w:t xml:space="preserve">    ls_button-text      = 'Close'.</w:t>
        <w:br/>
        <w:t xml:space="preserve">    ls_button-butn_type = 0.</w:t>
        <w:br/>
        <w:t xml:space="preserve">    APPEND ls_button TO e_object-&gt;mt_toolbar.</w:t>
        <w:br/>
        <w:br/>
        <w:t xml:space="preserve">    CLEAR ls_button.</w:t>
        <w:br/>
        <w:t xml:space="preserve">    ls_button-function  = c_ucomm_refresh.</w:t>
        <w:br/>
        <w:t xml:space="preserve">    ls_button-icon      = icon_refresh.</w:t>
        <w:br/>
        <w:t xml:space="preserve">    ls_button-quickinfo = 'Refresh'.</w:t>
        <w:br/>
        <w:t xml:space="preserve">    ls_button-text      = 'Refresh'.</w:t>
        <w:br/>
        <w:t xml:space="preserve">    ls_button-butn_type = 0.</w:t>
        <w:br/>
        <w:t xml:space="preserve">    APPEND ls_button TO e_object-&gt;mt_toolbar.</w:t>
        <w:br/>
        <w:t xml:space="preserve">  ENDMETHOD.</w:t>
        <w:br/>
        <w:br/>
        <w:t xml:space="preserve">  METHOD on_user_command.</w:t>
        <w:br/>
        <w:t xml:space="preserve">    CASE e_ucomm.</w:t>
        <w:br/>
        <w:t xml:space="preserve">      WHEN c_ucomm_close.</w:t>
        <w:br/>
        <w:t xml:space="preserve">        PERFORM close_selected.</w:t>
        <w:br/>
        <w:t xml:space="preserve">      WHEN c_ucomm_refresh.</w:t>
        <w:br/>
        <w:t xml:space="preserve">        PERFORM refresh_data.</w:t>
        <w:br/>
        <w:t xml:space="preserve">    ENDCASE.</w:t>
        <w:br/>
        <w:t xml:space="preserve">  ENDMETHOD.</w:t>
        <w:br/>
        <w:br/>
        <w:t xml:space="preserve">  METHOD on_after_user_command.</w:t>
        <w:br/>
        <w:t xml:space="preserve">    IF go_grid IS BOUND.</w:t>
        <w:br/>
        <w:t xml:space="preserve">      TRY.</w:t>
        <w:br/>
        <w:t xml:space="preserve">          go_grid-&gt;refresh_table_display( ).</w:t>
        <w:br/>
        <w:t xml:space="preserve">        CATCH cx_root.</w:t>
        <w:br/>
        <w:t xml:space="preserve">      ENDTRY.</w:t>
        <w:br/>
        <w:t xml:space="preserve">    ENDIF.</w:t>
        <w:br/>
        <w:t xml:space="preserve">  ENDMETHOD.</w:t>
        <w:br/>
        <w:br/>
        <w:t xml:space="preserve">  METHOD on_data_changed.</w:t>
        <w:br/>
        <w:t xml:space="preserve">    " No special handling required; keep default.</w:t>
        <w:br/>
        <w:t xml:space="preserve">  ENDMETHOD.</w:t>
        <w:br/>
        <w:br/>
        <w:t xml:space="preserve">  METHOD on_hotspot_click.</w:t>
        <w:br/>
        <w:t xml:space="preserve">    DATA(ls_row) = VALUE ty_output( ).</w:t>
        <w:br/>
        <w:t xml:space="preserve">    READ TABLE gt_out INTO ls_row INDEX e_row_id-index.</w:t>
        <w:br/>
        <w:t xml:space="preserve">    IF sy-subrc = 0 AND e_column_id-fieldname = 'EBELN'.</w:t>
        <w:br/>
        <w:t xml:space="preserve">      SET PARAMETER ID 'BES' FIELD ls_row-ebeln.</w:t>
        <w:br/>
        <w:t xml:space="preserve">      CALL TRANSACTION 'ME23N' AND SKIP FIRST SCREEN.</w:t>
        <w:br/>
        <w:t xml:space="preserve">    ENDIF.</w:t>
        <w:br/>
        <w:t xml:space="preserve">  ENDMETHOD.</w:t>
        <w:br/>
        <w:t>ENDCLASS.</w:t>
        <w:br/>
        <w:br/>
        <w:t>FORM get_data.</w:t>
        <w:br/>
        <w:t xml:space="preserve">  DATA: lt_r_matnr_mtart TYPE RANGE OF matnr,</w:t>
        <w:br/>
        <w:t xml:space="preserve">        ls_r             LIKE LINE OF lt_r_matnr_mtart,</w:t>
        <w:br/>
        <w:t xml:space="preserve">        lt_r_ebeln       TYPE RANGE OF ebeln,</w:t>
        <w:br/>
        <w:t xml:space="preserve">        ls_r_ebeln       LIKE LINE OF lt_r_ebeln.</w:t>
        <w:br/>
        <w:br/>
        <w:t xml:space="preserve">  CLEAR: gt_out, gt_ekko, gt_ekpo, gt_mara, gt_lfa1.</w:t>
        <w:br/>
        <w:br/>
        <w:t xml:space="preserve">  " Build material list from MTART if provided</w:t>
        <w:br/>
        <w:t xml:space="preserve">  IF s_mtart[] IS NOT INITIAL.</w:t>
        <w:br/>
        <w:t xml:space="preserve">    SELECT matnr, mtart</w:t>
        <w:br/>
        <w:t xml:space="preserve">      FROM mara</w:t>
        <w:br/>
        <w:t xml:space="preserve">      INTO TABLE @gt_mara</w:t>
        <w:br/>
        <w:t xml:space="preserve">      WHERE mtart IN @s_mtart.</w:t>
        <w:br/>
        <w:t xml:space="preserve">    IF sy-subrc = 0.</w:t>
        <w:br/>
        <w:t xml:space="preserve">      SORT gt_mara BY matnr.</w:t>
        <w:br/>
        <w:t xml:space="preserve">      DELETE ADJACENT DUPLICATES FROM gt_mara COMPARING matnr.</w:t>
        <w:br/>
        <w:t xml:space="preserve">      LOOP AT gt_mara ASSIGNING FIELD-SYMBOL(&lt;m&gt;).</w:t>
        <w:br/>
        <w:t xml:space="preserve">        CLEAR ls_r.</w:t>
        <w:br/>
        <w:t xml:space="preserve">        ls_r-sign   = 'I'.</w:t>
        <w:br/>
        <w:t xml:space="preserve">        ls_r-option = 'EQ'.</w:t>
        <w:br/>
        <w:t xml:space="preserve">        ls_r-low    = &lt;m&gt;-matnr.</w:t>
        <w:br/>
        <w:t xml:space="preserve">        APPEND ls_r TO lt_r_matnr_mtart.</w:t>
        <w:br/>
        <w:t xml:space="preserve">      ENDLOOP.</w:t>
        <w:br/>
        <w:t xml:space="preserve">    ENDIF.</w:t>
        <w:br/>
        <w:t xml:space="preserve">  ENDIF.</w:t>
        <w:br/>
        <w:br/>
        <w:t xml:space="preserve">  " If vendor provided, preselect EKKO list</w:t>
        <w:br/>
        <w:t xml:space="preserve">  IF s_lifnr[] IS NOT INITIAL.</w:t>
        <w:br/>
        <w:t xml:space="preserve">    SELECT ebeln lifnr bedat</w:t>
        <w:br/>
        <w:t xml:space="preserve">      FROM ekko</w:t>
        <w:br/>
        <w:t xml:space="preserve">      INTO TABLE @gt_ekko</w:t>
        <w:br/>
        <w:t xml:space="preserve">      WHERE lifnr IN @s_lifnr.</w:t>
        <w:br/>
        <w:t xml:space="preserve">    IF sy-subrc = 0.</w:t>
        <w:br/>
        <w:t xml:space="preserve">      SORT gt_ekko BY ebeln.</w:t>
        <w:br/>
        <w:t xml:space="preserve">      LOOP AT gt_ekko ASSIGNING FIELD-SYMBOL(&lt;k&gt;).</w:t>
        <w:br/>
        <w:t xml:space="preserve">        CLEAR ls_r_ebeln.</w:t>
        <w:br/>
        <w:t xml:space="preserve">        ls_r_ebeln-sign   = 'I'.</w:t>
        <w:br/>
        <w:t xml:space="preserve">        ls_r_ebeln-option = 'EQ'.</w:t>
        <w:br/>
        <w:t xml:space="preserve">        ls_r_ebeln-low    = &lt;k&gt;-ebeln.</w:t>
        <w:br/>
        <w:t xml:space="preserve">        APPEND ls_r_ebeln TO lt_r_ebeln.</w:t>
        <w:br/>
        <w:t xml:space="preserve">      ENDLOOP.</w:t>
        <w:br/>
        <w:t xml:space="preserve">    ENDIF.</w:t>
        <w:br/>
        <w:t xml:space="preserve">  ENDIF.</w:t>
        <w:br/>
        <w:br/>
        <w:t xml:space="preserve">  " Select open PO items (EKPO)</w:t>
        <w:br/>
        <w:t xml:space="preserve">  SELECT ebeln ebelp matnr txz01 werks menge meins elikz loekz</w:t>
        <w:br/>
        <w:t xml:space="preserve">    FROM ekpo</w:t>
        <w:br/>
        <w:t xml:space="preserve">    INTO TABLE @gt_ekpo</w:t>
        <w:br/>
        <w:t xml:space="preserve">    WHERE werks IN @s_werks</w:t>
        <w:br/>
        <w:t xml:space="preserve">      AND elikz = @space</w:t>
        <w:br/>
        <w:t xml:space="preserve">      AND loekz &lt;&gt; 'L'</w:t>
        <w:br/>
        <w:t xml:space="preserve">      AND ( @s_matnr[] IS INITIAL OR matnr IN @s_matnr )</w:t>
        <w:br/>
        <w:t xml:space="preserve">      AND ( @lt_r_matnr_mtart[] IS INITIAL OR matnr IN @lt_r_matnr_mtart )</w:t>
        <w:br/>
        <w:t xml:space="preserve">      AND ( @lt_r_ebeln[] IS INITIAL OR ebeln IN @lt_r_ebeln ).</w:t>
        <w:br/>
        <w:br/>
        <w:t xml:space="preserve">  IF gt_ekpo IS INITIAL.</w:t>
        <w:br/>
        <w:t xml:space="preserve">    RETURN.</w:t>
        <w:br/>
        <w:t xml:space="preserve">  ENDIF.</w:t>
        <w:br/>
        <w:br/>
        <w:t xml:space="preserve">  SORT gt_ekpo BY ebeln ebelp.</w:t>
        <w:br/>
        <w:br/>
        <w:t xml:space="preserve">  " Ensure we have headers for selected items</w:t>
        <w:br/>
        <w:t xml:space="preserve">  IF gt_ekko IS INITIAL.</w:t>
        <w:br/>
        <w:t xml:space="preserve">    " No vendor filter provided; fetch headers for found EBELN</w:t>
        <w:br/>
        <w:t xml:space="preserve">    DATA(lt_r_ebeln_all) = VALUE RANGE OF ebeln( ).</w:t>
        <w:br/>
        <w:t xml:space="preserve">    LOOP AT gt_ekpo ASSIGNING FIELD-SYMBOL(&lt;i1&gt;).</w:t>
        <w:br/>
        <w:t xml:space="preserve">      CLEAR ls_r_ebeln.</w:t>
        <w:br/>
        <w:t xml:space="preserve">      ls_r_ebeln-sign   = 'I'.</w:t>
        <w:br/>
        <w:t xml:space="preserve">      ls_r_ebeln-option = 'EQ'.</w:t>
        <w:br/>
        <w:t xml:space="preserve">      ls_r_ebeln-low    = &lt;i1&gt;-ebeln.</w:t>
        <w:br/>
        <w:t xml:space="preserve">      APPEND ls_r_ebeln TO lt_r_ebeln_all.</w:t>
        <w:br/>
        <w:t xml:space="preserve">    ENDLOOP.</w:t>
        <w:br/>
        <w:t xml:space="preserve">    SORT lt_r_ebeln_all BY low.</w:t>
        <w:br/>
        <w:t xml:space="preserve">    DELETE ADJACENT DUPLICATES FROM lt_r_ebeln_all COMPARING low.</w:t>
        <w:br/>
        <w:t xml:space="preserve">    IF lt_r_ebeln_all IS NOT INITIAL.</w:t>
        <w:br/>
        <w:t xml:space="preserve">      SELECT ebeln lifnr bedat</w:t>
        <w:br/>
        <w:t xml:space="preserve">        FROM ekko</w:t>
        <w:br/>
        <w:t xml:space="preserve">        INTO TABLE @gt_ekko</w:t>
        <w:br/>
        <w:t xml:space="preserve">        WHERE ebeln IN @lt_r_ebeln_all.</w:t>
        <w:br/>
        <w:t xml:space="preserve">      SORT gt_ekko BY ebeln.</w:t>
        <w:br/>
        <w:t xml:space="preserve">    ENDIF.</w:t>
        <w:br/>
        <w:t xml:space="preserve">  ENDIF.</w:t>
        <w:br/>
        <w:br/>
        <w:t xml:space="preserve">  " Get vendor names</w:t>
        <w:br/>
        <w:t xml:space="preserve">  IF gt_ekko IS NOT INITIAL.</w:t>
        <w:br/>
        <w:t xml:space="preserve">    DATA(lt_r_lifnr) = VALUE RANGE OF lifnr( ).</w:t>
        <w:br/>
        <w:t xml:space="preserve">    DATA(ls_r_lifnr) = VALUE LINE OF lt_r_lifnr( ).</w:t>
        <w:br/>
        <w:t xml:space="preserve">    LOOP AT gt_ekko ASSIGNING FIELD-SYMBOL(&lt;h&gt;).</w:t>
        <w:br/>
        <w:t xml:space="preserve">      CLEAR ls_r_lifnr.</w:t>
        <w:br/>
        <w:t xml:space="preserve">      ls_r_lifnr-sign   = 'I'.</w:t>
        <w:br/>
        <w:t xml:space="preserve">      ls_r_lifnr-option = 'EQ'.</w:t>
        <w:br/>
        <w:t xml:space="preserve">      ls_r_lifnr-low    = &lt;h&gt;-lifnr.</w:t>
        <w:br/>
        <w:t xml:space="preserve">      APPEND ls_r_lifnr TO lt_r_lifnr.</w:t>
        <w:br/>
        <w:t xml:space="preserve">    ENDLOOP.</w:t>
        <w:br/>
        <w:t xml:space="preserve">    SORT lt_r_lifnr BY low.</w:t>
        <w:br/>
        <w:t xml:space="preserve">    DELETE ADJACENT DUPLICATES FROM lt_r_lifnr COMPARING low.</w:t>
        <w:br/>
        <w:br/>
        <w:t xml:space="preserve">    IF lt_r_lifnr IS NOT INITIAL.</w:t>
        <w:br/>
        <w:t xml:space="preserve">      SELECT lifnr name1</w:t>
        <w:br/>
        <w:t xml:space="preserve">        FROM lfa1</w:t>
        <w:br/>
        <w:t xml:space="preserve">        INTO TABLE @gt_lfa1</w:t>
        <w:br/>
        <w:t xml:space="preserve">        WHERE lifnr IN @lt_r_lifnr.</w:t>
        <w:br/>
        <w:t xml:space="preserve">      SORT gt_lfa1 BY lifnr.</w:t>
        <w:br/>
        <w:t xml:space="preserve">    ENDIF.</w:t>
        <w:br/>
        <w:t xml:space="preserve">  ENDIF.</w:t>
        <w:br/>
        <w:br/>
        <w:t xml:space="preserve">  " Ensure we have material types for display</w:t>
        <w:br/>
        <w:t xml:space="preserve">  DATA(lt_r_matnr_all) = VALUE RANGE OF matnr( ).</w:t>
        <w:br/>
        <w:t xml:space="preserve">  DATA(ls_r_matnr)     = VALUE LINE OF lt_r_matnr_all( ).</w:t>
        <w:br/>
        <w:t xml:space="preserve">  LOOP AT gt_ekpo ASSIGNING FIELD-SYMBOL(&lt;i2&gt;).</w:t>
        <w:br/>
        <w:t xml:space="preserve">    CLEAR ls_r_matnr.</w:t>
        <w:br/>
        <w:t xml:space="preserve">    ls_r_matnr-sign   = 'I'.</w:t>
        <w:br/>
        <w:t xml:space="preserve">    ls_r_matnr-option = 'EQ'.</w:t>
        <w:br/>
        <w:t xml:space="preserve">    ls_r_matnr-low    = &lt;i2&gt;-matnr.</w:t>
        <w:br/>
        <w:t xml:space="preserve">    APPEND ls_r_matnr TO lt_r_matnr_all.</w:t>
        <w:br/>
        <w:t xml:space="preserve">  ENDLOOP.</w:t>
        <w:br/>
        <w:t xml:space="preserve">  SORT lt_r_matnr_all BY low.</w:t>
        <w:br/>
        <w:t xml:space="preserve">  DELETE ADJACENT DUPLICATES FROM lt_r_matnr_all COMPARING low.</w:t>
        <w:br/>
        <w:br/>
        <w:t xml:space="preserve">  IF lt_r_matnr_all IS NOT INITIAL.</w:t>
        <w:br/>
        <w:t xml:space="preserve">    SELECT matnr mtart</w:t>
        <w:br/>
        <w:t xml:space="preserve">      FROM mara</w:t>
        <w:br/>
        <w:t xml:space="preserve">      INTO TABLE @gt_mara</w:t>
        <w:br/>
        <w:t xml:space="preserve">      WHERE matnr IN @lt_r_matnr_all.</w:t>
        <w:br/>
        <w:t xml:space="preserve">    SORT gt_mara BY matnr.</w:t>
        <w:br/>
        <w:t xml:space="preserve">  ENDIF.</w:t>
        <w:br/>
        <w:br/>
        <w:t xml:space="preserve">  " Build output</w:t>
        <w:br/>
        <w:t xml:space="preserve">  CLEAR gt_out.</w:t>
        <w:br/>
        <w:t xml:space="preserve">  LOOP AT gt_ekpo ASSIGNING FIELD-SYMBOL(&lt;it&gt;).</w:t>
        <w:br/>
        <w:t xml:space="preserve">    CLEAR gs_out.</w:t>
        <w:br/>
        <w:t xml:space="preserve">    gs_out-sel   = abap_false.</w:t>
        <w:br/>
        <w:t xml:space="preserve">    gs_out-ebeln = &lt;it&gt;-ebeln.</w:t>
        <w:br/>
        <w:t xml:space="preserve">    gs_out-ebelp = &lt;it&gt;-ebelp.</w:t>
        <w:br/>
        <w:t xml:space="preserve">    gs_out-matnr = &lt;it&gt;-matnr.</w:t>
        <w:br/>
        <w:t xml:space="preserve">    gs_out-txz01 = &lt;it&gt;-txz01.</w:t>
        <w:br/>
        <w:t xml:space="preserve">    gs_out-werks = &lt;it&gt;-werks.</w:t>
        <w:br/>
        <w:t xml:space="preserve">    gs_out-menge = &lt;it&gt;-menge.</w:t>
        <w:br/>
        <w:t xml:space="preserve">    gs_out-meins = &lt;it&gt;-meins.</w:t>
        <w:br/>
        <w:t xml:space="preserve">    gs_out-elikz = &lt;it&gt;-elikz.</w:t>
        <w:br/>
        <w:t xml:space="preserve">    gs_out-loekz = &lt;it&gt;-loekz.</w:t>
        <w:br/>
        <w:br/>
        <w:t xml:space="preserve">    READ TABLE gt_ekko ASSIGNING FIELD-SYMBOL(&lt;hd&gt;) WITH KEY ebeln = &lt;it&gt;-ebeln BINARY SEARCH.</w:t>
        <w:br/>
        <w:t xml:space="preserve">    IF sy-subrc = 0.</w:t>
        <w:br/>
        <w:t xml:space="preserve">      gs_out-bedat = &lt;hd&gt;-bedat.</w:t>
        <w:br/>
        <w:t xml:space="preserve">      gs_out-lifnr = &lt;hd&gt;-lifnr.</w:t>
        <w:br/>
        <w:t xml:space="preserve">      READ TABLE gt_lfa1 ASSIGNING FIELD-SYMBOL(&lt;vn&gt;) WITH KEY lifnr = &lt;hd&gt;-lifnr BINARY SEARCH.</w:t>
        <w:br/>
        <w:t xml:space="preserve">      IF sy-subrc = 0.</w:t>
        <w:br/>
        <w:t xml:space="preserve">        gs_out-name1 = &lt;vn&gt;-name1.</w:t>
        <w:br/>
        <w:t xml:space="preserve">      ENDIF.</w:t>
        <w:br/>
        <w:t xml:space="preserve">    ENDIF.</w:t>
        <w:br/>
        <w:br/>
        <w:t xml:space="preserve">    READ TABLE gt_mara ASSIGNING FIELD-SYMBOL(&lt;mm&gt;) WITH KEY matnr = &lt;it&gt;-matnr BINARY SEARCH.</w:t>
        <w:br/>
        <w:t xml:space="preserve">    IF sy-subrc = 0.</w:t>
        <w:br/>
        <w:t xml:space="preserve">      gs_out-mtart = &lt;mm&gt;-mtart.</w:t>
        <w:br/>
        <w:t xml:space="preserve">    ENDIF.</w:t>
        <w:br/>
        <w:br/>
        <w:t xml:space="preserve">    APPEND gs_out TO gt_out.</w:t>
        <w:br/>
        <w:t xml:space="preserve">  ENDLOOP.</w:t>
        <w:br/>
        <w:t>ENDFORM.</w:t>
        <w:br/>
        <w:br/>
        <w:t>FORM build_fieldcatalog.</w:t>
        <w:br/>
        <w:t xml:space="preserve">  CLEAR gt_fcat.</w:t>
        <w:br/>
        <w:br/>
        <w:t xml:space="preserve">  DEFINE add_col.</w:t>
        <w:br/>
        <w:t xml:space="preserve">    CLEAR gs_fcat.</w:t>
        <w:br/>
        <w:t xml:space="preserve">    gs_fcat-fieldname = &amp;1.</w:t>
        <w:br/>
        <w:t xml:space="preserve">    gs_fcat-coltext   = &amp;2.</w:t>
        <w:br/>
        <w:t xml:space="preserve">    gs_fcat-outputlen = &amp;3.</w:t>
        <w:br/>
        <w:t xml:space="preserve">    gs_fcat-key       = &amp;4.</w:t>
        <w:br/>
        <w:t xml:space="preserve">    gs_fcat-edit      = &amp;5.</w:t>
        <w:br/>
        <w:t xml:space="preserve">    gs_fcat-checkbox  = &amp;6.</w:t>
        <w:br/>
        <w:t xml:space="preserve">    gs_fcat-hotspot   = &amp;7.</w:t>
        <w:br/>
        <w:t xml:space="preserve">    APPEND gs_fcat TO gt_fcat.</w:t>
        <w:br/>
        <w:t xml:space="preserve">  END-OF-DEFINITION.</w:t>
        <w:br/>
        <w:br/>
        <w:t xml:space="preserve">  add_col 'SEL'   'Sel'          3  space 'X' 'X' space.</w:t>
        <w:br/>
        <w:t xml:space="preserve">  add_col 'EBELN' 'PO'          10  'X'  space space 'X'.</w:t>
        <w:br/>
        <w:t xml:space="preserve">  add_col 'EBELP' 'Item'         5  'X'  space space space.</w:t>
        <w:br/>
        <w:t xml:space="preserve">  add_col 'BEDAT' 'Doc.Date'     10 space space space space.</w:t>
        <w:br/>
        <w:t xml:space="preserve">  add_col 'LIFNR' 'Vendor'       10 space space space space.</w:t>
        <w:br/>
        <w:t xml:space="preserve">  add_col 'NAME1' 'Name'         25 space space space space.</w:t>
        <w:br/>
        <w:t xml:space="preserve">  add_col 'MATNR' 'Material'     18 space space space space.</w:t>
        <w:br/>
        <w:t xml:space="preserve">  add_col 'TXZ01' 'Short Text'   40 space space space space.</w:t>
        <w:br/>
        <w:t xml:space="preserve">  add_col 'WERKS' 'Plant'         4 space space space space.</w:t>
        <w:br/>
        <w:t xml:space="preserve">  add_col 'MTART' 'Mat.Type'      4 space space space space.</w:t>
        <w:br/>
        <w:t xml:space="preserve">  add_col 'MENGE' 'PO Qty'       13 space space space space.</w:t>
        <w:br/>
        <w:t xml:space="preserve">  add_col 'MEINS' 'UoM'           3 space space space space.</w:t>
        <w:br/>
        <w:t xml:space="preserve">  add_col 'ELIKZ' 'Del.Comp'      1 space space space space.</w:t>
        <w:br/>
        <w:t xml:space="preserve">  add_col 'LOEKZ' 'Deleted'       1 space space space space.</w:t>
        <w:br/>
        <w:t>ENDFORM.</w:t>
        <w:br/>
        <w:br/>
        <w:t>FORM setup_layout.</w:t>
        <w:br/>
        <w:t xml:space="preserve">  CLEAR gs_layo.</w:t>
        <w:br/>
        <w:t xml:space="preserve">  gs_layo-zebra      = abap_true.</w:t>
        <w:br/>
        <w:t xml:space="preserve">  gs_layo-cwidth_opt = abap_true.</w:t>
        <w:br/>
        <w:t xml:space="preserve">  gs_layo-grid_title = gv_title.</w:t>
        <w:br/>
        <w:t>ENDFORM.</w:t>
        <w:br/>
        <w:br/>
        <w:t>FORM display_alv.</w:t>
        <w:br/>
        <w:t xml:space="preserve">  PERFORM build_fieldcatalog.</w:t>
        <w:br/>
        <w:t xml:space="preserve">  PERFORM setup_layout.</w:t>
        <w:br/>
        <w:br/>
        <w:t xml:space="preserve">  IF go_grid IS INITIAL.</w:t>
        <w:br/>
        <w:t xml:space="preserve">    TRY.</w:t>
        <w:br/>
        <w:t xml:space="preserve">        CREATE OBJECT go_dock</w:t>
        <w:br/>
        <w:t xml:space="preserve">          EXPORTING</w:t>
        <w:br/>
        <w:t xml:space="preserve">            repid     = sy-repid</w:t>
        <w:br/>
        <w:t xml:space="preserve">            dynnr     = sy-dynnr</w:t>
        <w:br/>
        <w:t xml:space="preserve">            side      = cl_gui_docking_container=&gt;dock_at_left</w:t>
        <w:br/>
        <w:t xml:space="preserve">            extension = 3000.</w:t>
        <w:br/>
        <w:br/>
        <w:t xml:space="preserve">        CREATE OBJECT go_grid</w:t>
        <w:br/>
        <w:t xml:space="preserve">          EXPORTING</w:t>
        <w:br/>
        <w:t xml:space="preserve">            i_parent = go_dock.</w:t>
        <w:br/>
        <w:br/>
        <w:t xml:space="preserve">        CREATE OBJECT go_handler.</w:t>
        <w:br/>
        <w:br/>
        <w:t xml:space="preserve">        SET HANDLER go_handler-&gt;on_toolbar            FOR go_grid.</w:t>
        <w:br/>
        <w:t xml:space="preserve">        SET HANDLER go_handler-&gt;on_user_command       FOR go_grid.</w:t>
        <w:br/>
        <w:t xml:space="preserve">        SET HANDLER go_handler-&gt;on_after_user_command FOR go_grid.</w:t>
        <w:br/>
        <w:t xml:space="preserve">        SET HANDLER go_handler-&gt;on_data_changed       FOR go_grid.</w:t>
        <w:br/>
        <w:t xml:space="preserve">        SET HANDLER go_handler-&gt;on_hotspot_click      FOR go_grid.</w:t>
        <w:br/>
        <w:br/>
        <w:t xml:space="preserve">        CALL METHOD go_grid-&gt;set_table_for_first_display</w:t>
        <w:br/>
        <w:t xml:space="preserve">          EXPORTING</w:t>
        <w:br/>
        <w:t xml:space="preserve">            is_layout       = gs_layo</w:t>
        <w:br/>
        <w:t xml:space="preserve">            is_variant      = gs_variant</w:t>
        <w:br/>
        <w:t xml:space="preserve">            i_save          = g_save</w:t>
        <w:br/>
        <w:t xml:space="preserve">          CHANGING</w:t>
        <w:br/>
        <w:t xml:space="preserve">            it_outtab       = gt_out</w:t>
        <w:br/>
        <w:t xml:space="preserve">            it_fieldcatalog = gt_fcat</w:t>
        <w:br/>
        <w:t xml:space="preserve">            it_sort         = gt_sort</w:t>
        <w:br/>
        <w:t xml:space="preserve">            it_filter       = gt_filt.</w:t>
        <w:br/>
        <w:br/>
        <w:t xml:space="preserve">        CALL METHOD go_grid-&gt;register_edit_event</w:t>
        <w:br/>
        <w:t xml:space="preserve">          EXPORTING</w:t>
        <w:br/>
        <w:t xml:space="preserve">            i_event_id = cl_gui_alv_grid=&gt;mc_evt_modified.</w:t>
        <w:br/>
        <w:br/>
        <w:t xml:space="preserve">        SET PF-STATUS c_pf_status.</w:t>
        <w:br/>
        <w:t xml:space="preserve">        SET TITLEBAR c_title.</w:t>
        <w:br/>
        <w:br/>
        <w:t xml:space="preserve">      CATCH cx_root INTO DATA(lx).</w:t>
        <w:br/>
        <w:t xml:space="preserve">        MESSAGE lx-&gt;get_text( ) TYPE 'E'.</w:t>
        <w:br/>
        <w:t xml:space="preserve">    ENDTRY.</w:t>
        <w:br/>
        <w:t xml:space="preserve">  ELSE.</w:t>
        <w:br/>
        <w:t xml:space="preserve">    TRY.</w:t>
        <w:br/>
        <w:t xml:space="preserve">        go_grid-&gt;set_frontend_layout( gs_layo ).</w:t>
        <w:br/>
        <w:t xml:space="preserve">        go_grid-&gt;set_variant( gs_variant ).</w:t>
        <w:br/>
        <w:t xml:space="preserve">        go_grid-&gt;refresh_table_display( ).</w:t>
        <w:br/>
        <w:t xml:space="preserve">      CATCH cx_root.</w:t>
        <w:br/>
        <w:t xml:space="preserve">    ENDTRY.</w:t>
        <w:br/>
        <w:t xml:space="preserve">  ENDIF.</w:t>
        <w:br/>
        <w:t>ENDFORM.</w:t>
        <w:br/>
        <w:br/>
        <w:t>FORM refresh_data.</w:t>
        <w:br/>
        <w:t xml:space="preserve">  PERFORM get_data.</w:t>
        <w:br/>
        <w:t xml:space="preserve">  IF go_grid IS BOUND.</w:t>
        <w:br/>
        <w:t xml:space="preserve">    TRY.</w:t>
        <w:br/>
        <w:t xml:space="preserve">        go_grid-&gt;refresh_table_display( ).</w:t>
        <w:br/>
        <w:t xml:space="preserve">      CATCH cx_root.</w:t>
        <w:br/>
        <w:t xml:space="preserve">    ENDTRY.</w:t>
        <w:br/>
        <w:t xml:space="preserve">  ENDIF.</w:t>
        <w:br/>
        <w:t>ENDFORM.</w:t>
        <w:br/>
        <w:br/>
        <w:t>FORM close_selected.</w:t>
        <w:br/>
        <w:t xml:space="preserve">  DATA: lt_sel     TYPE STANDARD TABLE OF ty_item_key WITH DEFAULT KEY,</w:t>
        <w:br/>
        <w:t xml:space="preserve">        ls_sel     TYPE ty_item_key,</w:t>
        <w:br/>
        <w:t xml:space="preserve">        lv_ebeln   TYPE ekpo-ebeln,</w:t>
        <w:br/>
        <w:t xml:space="preserve">        lt_items   TYPE STANDARD TABLE OF bapimepoitem  WITH DEFAULT KEY,</w:t>
        <w:br/>
        <w:t xml:space="preserve">        lt_itemsx  TYPE STANDARD TABLE OF bapimepoitemx WITH DEFAULT KEY,</w:t>
        <w:br/>
        <w:t xml:space="preserve">        ls_item    TYPE bapimepoitem,</w:t>
        <w:br/>
        <w:t xml:space="preserve">        ls_itemx   TYPE bapimepoitemx,</w:t>
        <w:br/>
        <w:t xml:space="preserve">        lt_return  TYPE STANDARD TABLE OF bapiret2      WITH DEFAULT KEY,</w:t>
        <w:br/>
        <w:t xml:space="preserve">        lv_err     TYPE abap_bool,</w:t>
        <w:br/>
        <w:t xml:space="preserve">        lv_ok_cnt  TYPE i VALUE 0,</w:t>
        <w:br/>
        <w:t xml:space="preserve">        lv_er_cnt  TYPE i VALUE 0.</w:t>
        <w:br/>
        <w:br/>
        <w:t xml:space="preserve">  IF go_grid IS BOUND.</w:t>
        <w:br/>
        <w:t xml:space="preserve">    TRY.</w:t>
        <w:br/>
        <w:t xml:space="preserve">        go_grid-&gt;check_changed_data( ).</w:t>
        <w:br/>
        <w:t xml:space="preserve">      CATCH cx_root.</w:t>
        <w:br/>
        <w:t xml:space="preserve">    ENDTRY.</w:t>
        <w:br/>
        <w:t xml:space="preserve">  ENDIF.</w:t>
        <w:br/>
        <w:br/>
        <w:t xml:space="preserve">  LOOP AT gt_out ASSIGNING FIELD-SYMBOL(&lt;o&gt;) WHERE sel = abap_true.</w:t>
        <w:br/>
        <w:t xml:space="preserve">    ls_sel-ebeln = &lt;o&gt;-ebeln.</w:t>
        <w:br/>
        <w:t xml:space="preserve">    ls_sel-ebelp = &lt;o&gt;-ebelp.</w:t>
        <w:br/>
        <w:t xml:space="preserve">    APPEND ls_sel TO lt_sel.</w:t>
        <w:br/>
        <w:t xml:space="preserve">  ENDLOOP.</w:t>
        <w:br/>
        <w:br/>
        <w:t xml:space="preserve">  IF lt_sel IS INITIAL.</w:t>
        <w:br/>
        <w:t xml:space="preserve">    MESSAGE s398(00) WITH 'No items selected.'.</w:t>
        <w:br/>
        <w:t xml:space="preserve">    RETURN.</w:t>
        <w:br/>
        <w:t xml:space="preserve">  ENDIF.</w:t>
        <w:br/>
        <w:br/>
        <w:t xml:space="preserve">  SORT lt_sel BY ebeln ebelp.</w:t>
        <w:br/>
        <w:br/>
        <w:t xml:space="preserve">  LOOP AT lt_sel INTO ls_sel.</w:t>
        <w:br/>
        <w:t xml:space="preserve">    AT NEW ebeln.</w:t>
        <w:br/>
        <w:t xml:space="preserve">      CLEAR: lv_ebeln, lt_items, lt_itemsx, lt_return, lv_err.</w:t>
        <w:br/>
        <w:t xml:space="preserve">      lv_ebeln = ls_sel-ebeln.</w:t>
        <w:br/>
        <w:t xml:space="preserve">    ENDAT.</w:t>
        <w:br/>
        <w:br/>
        <w:t xml:space="preserve">    CLEAR: ls_item, ls_itemx.</w:t>
        <w:br/>
        <w:t xml:space="preserve">    ls_item-po_item   = ls_sel-ebelp.</w:t>
        <w:br/>
        <w:t xml:space="preserve">    ls_item-no_more_gr = 'X'.</w:t>
        <w:br/>
        <w:t xml:space="preserve">    APPEND ls_item TO lt_items.</w:t>
        <w:br/>
        <w:br/>
        <w:t xml:space="preserve">    ls_itemx-po_item    = ls_sel-ebelp.</w:t>
        <w:br/>
        <w:t xml:space="preserve">    ls_itemx-no_more_gr = 'X'.</w:t>
        <w:br/>
        <w:t xml:space="preserve">    APPEND ls_itemx TO lt_itemsx.</w:t>
        <w:br/>
        <w:br/>
        <w:t xml:space="preserve">    AT END OF ebeln.</w:t>
        <w:br/>
        <w:t xml:space="preserve">      CALL FUNCTION 'BAPI_PO_CHANGE'</w:t>
        <w:br/>
        <w:t xml:space="preserve">        EXPORTING</w:t>
        <w:br/>
        <w:t xml:space="preserve">          purchaseorder = lv_ebeln</w:t>
        <w:br/>
        <w:t xml:space="preserve">        TABLES</w:t>
        <w:br/>
        <w:t xml:space="preserve">          poitem        = lt_items</w:t>
        <w:br/>
        <w:t xml:space="preserve">          poitemx       = lt_itemsx</w:t>
        <w:br/>
        <w:t xml:space="preserve">          return        = lt_return.</w:t>
        <w:br/>
        <w:br/>
        <w:t xml:space="preserve">      READ TABLE lt_return WITH KEY type = 'E' TRANSPORTING NO FIELDS.</w:t>
        <w:br/>
        <w:t xml:space="preserve">      IF sy-subrc &lt;&gt; 0.</w:t>
        <w:br/>
        <w:t xml:space="preserve">        READ TABLE lt_return WITH KEY type = 'A' TRANSPORTING NO FIELDS.</w:t>
        <w:br/>
        <w:t xml:space="preserve">      ENDIF.</w:t>
        <w:br/>
        <w:t xml:space="preserve">      IF sy-subrc = 0.</w:t>
        <w:br/>
        <w:t xml:space="preserve">        lv_err = abap_true.</w:t>
        <w:br/>
        <w:t xml:space="preserve">      ENDIF.</w:t>
        <w:br/>
        <w:br/>
        <w:t xml:space="preserve">      IF lv_err = abap_false.</w:t>
        <w:br/>
        <w:t xml:space="preserve">        CALL FUNCTION 'BAPI_TRANSACTION_COMMIT'</w:t>
        <w:br/>
        <w:t xml:space="preserve">          EXPORTING</w:t>
        <w:br/>
        <w:t xml:space="preserve">            wait = abap_true.</w:t>
        <w:br/>
        <w:t xml:space="preserve">        " Update local table and counters</w:t>
        <w:br/>
        <w:t xml:space="preserve">        LOOP AT gt_out ASSIGNING &lt;o&gt; WHERE ebeln = lv_ebeln AND sel = abap_true.</w:t>
        <w:br/>
        <w:t xml:space="preserve">          &lt;o&gt;-elikz = 'X'.</w:t>
        <w:br/>
        <w:t xml:space="preserve">          &lt;o&gt;-sel   = abap_false.</w:t>
        <w:br/>
        <w:t xml:space="preserve">        ENDLOOP.</w:t>
        <w:br/>
        <w:t xml:space="preserve">        ADD 1 TO lv_ok_cnt.</w:t>
        <w:br/>
        <w:t xml:space="preserve">      ELSE.</w:t>
        <w:br/>
        <w:t xml:space="preserve">        CALL FUNCTION 'BAPI_TRANSACTION_ROLLBACK'.</w:t>
        <w:br/>
        <w:t xml:space="preserve">        ADD 1 TO lv_er_cnt.</w:t>
        <w:br/>
        <w:t xml:space="preserve">      ENDIF.</w:t>
        <w:br/>
        <w:t xml:space="preserve">    ENDAT.</w:t>
        <w:br/>
        <w:t xml:space="preserve">  ENDLOOP.</w:t>
        <w:br/>
        <w:br/>
        <w:t xml:space="preserve">  " Remove closed items from view</w:t>
        <w:br/>
        <w:t xml:space="preserve">  DELETE gt_out WHERE elikz = 'X'.</w:t>
        <w:br/>
        <w:br/>
        <w:t xml:space="preserve">  IF go_grid IS BOUND.</w:t>
        <w:br/>
        <w:t xml:space="preserve">    TRY.</w:t>
        <w:br/>
        <w:t xml:space="preserve">        go_grid-&gt;refresh_table_display( ).</w:t>
        <w:br/>
        <w:t xml:space="preserve">      CATCH cx_root.</w:t>
        <w:br/>
        <w:t xml:space="preserve">    ENDTRY.</w:t>
        <w:br/>
        <w:t xml:space="preserve">  ENDIF.</w:t>
        <w:br/>
        <w:br/>
        <w:t xml:space="preserve">  DATA(lv_msg) = |Closed: { lv_ok_cnt } PO(s), Errors: { lv_er_cnt }|.</w:t>
        <w:br/>
        <w:t xml:space="preserve">  MESSAGE s398(00) WITH lv_msg.</w:t>
        <w:br/>
        <w:t>ENDFORM.</w:t>
      </w:r>
    </w:p>
    <w:p>
      <w:pPr>
        <w:pStyle w:val="Heading2"/>
      </w:pPr>
      <w:r>
        <w:t>Output Display</w:t>
      </w:r>
    </w:p>
    <w:p>
      <w:r>
        <w:rPr>
          <w:rFonts w:ascii="Consolas" w:hAnsi="Consolas"/>
          <w:sz w:val="21"/>
        </w:rPr>
        <w:t>FORM build_fieldcatalog.</w:t>
        <w:br/>
        <w:t xml:space="preserve">  CLEAR gt_fcat.</w:t>
        <w:br/>
        <w:br/>
        <w:t xml:space="preserve">  DEFINE add_col.</w:t>
        <w:br/>
        <w:t xml:space="preserve">    CLEAR gs_fcat.</w:t>
        <w:br/>
        <w:t xml:space="preserve">    gs_fcat-fieldname = &amp;1.</w:t>
        <w:br/>
        <w:t xml:space="preserve">    gs_fcat-coltext   = &amp;2.</w:t>
        <w:br/>
        <w:t xml:space="preserve">    gs_fcat-outputlen = &amp;3.</w:t>
        <w:br/>
        <w:t xml:space="preserve">    gs_fcat-key       = &amp;4.</w:t>
        <w:br/>
        <w:t xml:space="preserve">    gs_fcat-edit      = &amp;5.</w:t>
        <w:br/>
        <w:t xml:space="preserve">    gs_fcat-checkbox  = &amp;6.</w:t>
        <w:br/>
        <w:t xml:space="preserve">    gs_fcat-hotspot   = &amp;7.</w:t>
        <w:br/>
        <w:t xml:space="preserve">    APPEND gs_fcat TO gt_fcat.</w:t>
        <w:br/>
        <w:t xml:space="preserve">  END-OF-DEFINITION.</w:t>
        <w:br/>
        <w:br/>
        <w:t xml:space="preserve">  add_col 'SEL'   'Sel'          3  space 'X' 'X' space.</w:t>
        <w:br/>
        <w:t xml:space="preserve">  add_col 'EBELN' 'PO'          10  'X'  space space 'X'.</w:t>
        <w:br/>
        <w:t xml:space="preserve">  add_col 'EBELP' 'Item'         5  'X'  space space space.</w:t>
        <w:br/>
        <w:t xml:space="preserve">  add_col 'BEDAT' 'Doc.Date'    10  space space space space.</w:t>
        <w:br/>
        <w:t xml:space="preserve">  add_col 'LIFNR' 'Vendor'      10  space space space space.</w:t>
        <w:br/>
        <w:t xml:space="preserve">  add_col 'NAME1' 'Name'        25  space space space space.</w:t>
        <w:br/>
        <w:t xml:space="preserve">  add_col 'MATNR' 'Material'    18  space space space space.</w:t>
        <w:br/>
        <w:t xml:space="preserve">  add_col 'TXZ01' 'Short Text'  40  space space space space.</w:t>
        <w:br/>
        <w:t xml:space="preserve">  add_col 'WERKS' 'Plant'        4  space space space space.</w:t>
        <w:br/>
        <w:t xml:space="preserve">  add_col 'MTART' 'Mat.Type'     4  space space space space.</w:t>
        <w:br/>
        <w:t xml:space="preserve">  add_col 'MENGE' 'PO Qty'      13  space space space space.</w:t>
        <w:br/>
        <w:t xml:space="preserve">  add_col 'MEINS' 'UoM'          3  space space space space.</w:t>
        <w:br/>
        <w:t xml:space="preserve">  add_col 'ELIKZ' 'Del.Comp'     1  space space space space.</w:t>
        <w:br/>
        <w:t xml:space="preserve">  add_col 'LOEKZ' 'Deleted'      1  space space space space.</w:t>
        <w:br/>
        <w:br/>
        <w:t xml:space="preserve">  " Enable totals for quantity</w:t>
        <w:br/>
        <w:t xml:space="preserve">  READ TABLE gt_fcat INTO gs_fcat WITH KEY fieldname = 'MENGE'.</w:t>
        <w:br/>
        <w:t xml:space="preserve">  IF sy-subrc = 0.</w:t>
        <w:br/>
        <w:t xml:space="preserve">    gs_fcat-do_sum = abap_true.</w:t>
        <w:br/>
        <w:t xml:space="preserve">    MODIFY gt_fcat FROM gs_fcat INDEX sy-tabix.</w:t>
        <w:br/>
        <w:t xml:space="preserve">  ENDIF.</w:t>
        <w:br/>
        <w:t>ENDFORM.</w:t>
        <w:br/>
        <w:br/>
        <w:t>FORM build_sort.</w:t>
        <w:br/>
        <w:t xml:space="preserve">  CLEAR gt_sort.</w:t>
        <w:br/>
        <w:br/>
        <w:t xml:space="preserve">  CLEAR gs_sort.</w:t>
        <w:br/>
        <w:t xml:space="preserve">  gs_sort-fieldname = 'LIFNR'.</w:t>
        <w:br/>
        <w:t xml:space="preserve">  gs_sort-up        = abap_true.</w:t>
        <w:br/>
        <w:t xml:space="preserve">  gs_sort-subtot    = abap_true.</w:t>
        <w:br/>
        <w:t xml:space="preserve">  APPEND gs_sort TO gt_sort.</w:t>
        <w:br/>
        <w:br/>
        <w:t xml:space="preserve">  CLEAR gs_sort.</w:t>
        <w:br/>
        <w:t xml:space="preserve">  gs_sort-fieldname = 'EBELN'.</w:t>
        <w:br/>
        <w:t xml:space="preserve">  gs_sort-up        = abap_true.</w:t>
        <w:br/>
        <w:t xml:space="preserve">  gs_sort-subtot    = abap_true.</w:t>
        <w:br/>
        <w:t xml:space="preserve">  APPEND gs_sort TO gt_sort.</w:t>
        <w:br/>
        <w:br/>
        <w:t xml:space="preserve">  CLEAR gs_sort.</w:t>
        <w:br/>
        <w:t xml:space="preserve">  gs_sort-fieldname = 'WERKS'.</w:t>
        <w:br/>
        <w:t xml:space="preserve">  gs_sort-up        = abap_true.</w:t>
        <w:br/>
        <w:t xml:space="preserve">  gs_sort-subtot    = abap_true.</w:t>
        <w:br/>
        <w:t xml:space="preserve">  APPEND gs_sort TO gt_sort.</w:t>
        <w:br/>
        <w:br/>
        <w:t xml:space="preserve">  CLEAR gs_sort.</w:t>
        <w:br/>
        <w:t xml:space="preserve">  gs_sort-fieldname = 'EBELP'.</w:t>
        <w:br/>
        <w:t xml:space="preserve">  gs_sort-up        = abap_true.</w:t>
        <w:br/>
        <w:t xml:space="preserve">  APPEND gs_sort TO gt_sort.</w:t>
        <w:br/>
        <w:t>ENDFORM.</w:t>
        <w:br/>
        <w:br/>
        <w:t>FORM setup_layout.</w:t>
        <w:br/>
        <w:t xml:space="preserve">  CLEAR gs_layo.</w:t>
        <w:br/>
        <w:t xml:space="preserve">  gs_layo-zebra        = abap_true.</w:t>
        <w:br/>
        <w:t xml:space="preserve">  gs_layo-cwidth_opt   = abap_true.</w:t>
        <w:br/>
        <w:t xml:space="preserve">  gs_layo-grid_title   = gv_title.</w:t>
        <w:br/>
        <w:t xml:space="preserve">  gs_layo-sel_mode     = 'A'.      " multiple row selection</w:t>
        <w:br/>
        <w:t xml:space="preserve">  gs_layo-totals_bef   = abap_true.</w:t>
        <w:br/>
        <w:t xml:space="preserve">  gs_layo-totals_after = abap_true.</w:t>
        <w:br/>
        <w:t>ENDFORM.</w:t>
        <w:br/>
        <w:br/>
        <w:t>FORM display_alv.</w:t>
        <w:br/>
        <w:t xml:space="preserve">  PERFORM build_fieldcatalog.</w:t>
        <w:br/>
        <w:t xml:space="preserve">  PERFORM build_sort.</w:t>
        <w:br/>
        <w:t xml:space="preserve">  PERFORM setup_layout.</w:t>
        <w:br/>
        <w:br/>
        <w:t xml:space="preserve">  IF go_grid IS INITIAL.</w:t>
        <w:br/>
        <w:t xml:space="preserve">    TRY.</w:t>
        <w:br/>
        <w:t xml:space="preserve">        CREATE OBJECT go_dock</w:t>
        <w:br/>
        <w:t xml:space="preserve">          EXPORTING</w:t>
        <w:br/>
        <w:t xml:space="preserve">            repid     = sy-repid</w:t>
        <w:br/>
        <w:t xml:space="preserve">            dynnr     = sy-dynnr</w:t>
        <w:br/>
        <w:t xml:space="preserve">            side      = cl_gui_docking_container=&gt;dock_at_left</w:t>
        <w:br/>
        <w:t xml:space="preserve">            extension = 3000.</w:t>
        <w:br/>
        <w:br/>
        <w:t xml:space="preserve">        CREATE OBJECT go_grid</w:t>
        <w:br/>
        <w:t xml:space="preserve">          EXPORTING</w:t>
        <w:br/>
        <w:t xml:space="preserve">            i_parent = go_dock.</w:t>
        <w:br/>
        <w:br/>
        <w:t xml:space="preserve">        CREATE OBJECT go_handler.</w:t>
        <w:br/>
        <w:br/>
        <w:t xml:space="preserve">        SET HANDLER go_handler-&gt;on_toolbar            FOR go_grid.</w:t>
        <w:br/>
        <w:t xml:space="preserve">        SET HANDLER go_handler-&gt;on_user_command       FOR go_grid.</w:t>
        <w:br/>
        <w:t xml:space="preserve">        SET HANDLER go_handler-&gt;on_after_user_command FOR go_grid.</w:t>
        <w:br/>
        <w:t xml:space="preserve">        SET HANDLER go_handler-&gt;on_data_changed       FOR go_grid.</w:t>
        <w:br/>
        <w:t xml:space="preserve">        SET HANDLER go_handler-&gt;on_hotspot_click      FOR go_grid.</w:t>
        <w:br/>
        <w:br/>
        <w:t xml:space="preserve">        CALL METHOD go_grid-&gt;set_table_for_first_display</w:t>
        <w:br/>
        <w:t xml:space="preserve">          EXPORTING</w:t>
        <w:br/>
        <w:t xml:space="preserve">            is_layout       = gs_layo</w:t>
        <w:br/>
        <w:t xml:space="preserve">            is_variant      = gs_variant</w:t>
        <w:br/>
        <w:t xml:space="preserve">            i_save          = g_save</w:t>
        <w:br/>
        <w:t xml:space="preserve">          CHANGING</w:t>
        <w:br/>
        <w:t xml:space="preserve">            it_outtab       = gt_out</w:t>
        <w:br/>
        <w:t xml:space="preserve">            it_fieldcatalog = gt_fcat</w:t>
        <w:br/>
        <w:t xml:space="preserve">            it_sort         = gt_sort</w:t>
        <w:br/>
        <w:t xml:space="preserve">            it_filter       = gt_filt.</w:t>
        <w:br/>
        <w:br/>
        <w:t xml:space="preserve">        CALL METHOD go_grid-&gt;register_edit_event</w:t>
        <w:br/>
        <w:t xml:space="preserve">          EXPORTING</w:t>
        <w:br/>
        <w:t xml:space="preserve">            i_event_id = cl_gui_alv_grid=&gt;mc_evt_modified.</w:t>
        <w:br/>
        <w:br/>
        <w:t xml:space="preserve">        SET PF-STATUS c_pf_status.</w:t>
        <w:br/>
        <w:t xml:space="preserve">        SET TITLEBAR c_title.</w:t>
        <w:br/>
        <w:br/>
        <w:t xml:space="preserve">      CATCH cx_salv_msg INTO DATA(lx_salv).</w:t>
        <w:br/>
        <w:t xml:space="preserve">        MESSAGE lx_salv-&gt;get_text( ) TYPE 'S' DISPLAY LIKE 'E'.</w:t>
        <w:br/>
        <w:t xml:space="preserve">      CATCH cx_root INTO DATA(lx_root).</w:t>
        <w:br/>
        <w:t xml:space="preserve">        MESSAGE lx_root-&gt;get_text( ) TYPE 'S' DISPLAY LIKE 'E'.</w:t>
        <w:br/>
        <w:t xml:space="preserve">    ENDTRY.</w:t>
        <w:br/>
        <w:t xml:space="preserve">  ELSE.</w:t>
        <w:br/>
        <w:t xml:space="preserve">    TRY.</w:t>
        <w:br/>
        <w:t xml:space="preserve">        go_grid-&gt;set_frontend_layout( gs_layo ).</w:t>
        <w:br/>
        <w:t xml:space="preserve">        go_grid-&gt;set_variant( gs_variant ).</w:t>
        <w:br/>
        <w:t xml:space="preserve">        go_grid-&gt;refresh_table_display( is_stable = VALUE lvc_s_stbl( row = abap_true col = abap_true ) ).</w:t>
        <w:br/>
        <w:t xml:space="preserve">      CATCH cx_salv_msg INTO lx_salv.</w:t>
        <w:br/>
        <w:t xml:space="preserve">        MESSAGE lx_salv-&gt;get_text( ) TYPE 'S' DISPLAY LIKE 'E'.</w:t>
        <w:br/>
        <w:t xml:space="preserve">      CATCH cx_root INTO lx_root.</w:t>
        <w:br/>
        <w:t xml:space="preserve">        MESSAGE lx_root-&gt;get_text( ) TYPE 'S' DISPLAY LIKE 'E'.</w:t>
        <w:br/>
        <w:t xml:space="preserve">    ENDTRY.</w:t>
        <w:br/>
        <w:t xml:space="preserve">  ENDIF.</w:t>
        <w:br/>
        <w:t>ENDFORM.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