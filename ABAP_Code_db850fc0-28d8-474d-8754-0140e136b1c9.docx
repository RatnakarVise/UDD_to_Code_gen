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TYPE-POOLS: lvc, icon.</w:t>
        <w:br/>
        <w:br/>
        <w:t>" Selection screen</w:t>
        <w:br/>
        <w:t>SELECTION-SCREEN BEGIN OF BLOCK b_sel WITH FRAME.</w:t>
        <w:br/>
        <w:t xml:space="preserve">  SELECT-OPTIONS:</w:t>
        <w:br/>
        <w:t xml:space="preserve">    s_matnr FOR mara-matnr,</w:t>
        <w:br/>
        <w:t xml:space="preserve">    s_werks FOR ekpo-werks OBLIGATORY,</w:t>
        <w:br/>
        <w:t xml:space="preserve">    s_lifnr FOR ekko-lifnr,</w:t>
        <w:br/>
        <w:t xml:space="preserve">    s_mtart FOR mara-mtart.</w:t>
        <w:br/>
        <w:t>SELECTION-SCREEN END OF BLOCK b_sel.</w:t>
        <w:br/>
        <w:br/>
        <w:t>SELECTION-SCREEN BEGIN OF BLOCK b_lay WITH FRAME.</w:t>
        <w:br/>
        <w:t xml:space="preserve">  PARAMETERS p_layv TYPE disvariant-variant.</w:t>
        <w:br/>
        <w:t>SELECTION-SCREEN END OF BLOCK b_lay.</w:t>
        <w:br/>
        <w:br/>
        <w:t>" Constants</w:t>
        <w:br/>
        <w:t>CONSTANTS:</w:t>
        <w:br/>
        <w:t xml:space="preserve">  c_fcode_close TYPE syucomm VALUE 'CLOSE',</w:t>
        <w:br/>
        <w:t xml:space="preserve">  c_gui_status  TYPE sypfkey VALUE 'ZMM_ALV',</w:t>
        <w:br/>
        <w:t xml:space="preserve">  c_title       TYPE sytitle VALUE 'Utility to Close Open POs',</w:t>
        <w:br/>
        <w:t xml:space="preserve">  c_true        TYPE abap_bool VALUE abap_true,</w:t>
        <w:br/>
        <w:t xml:space="preserve">  c_false       TYPE abap_bool VALUE abap_false,</w:t>
        <w:br/>
        <w:t xml:space="preserve">  c_icon_close  TYPE icon_d VALUE icon_complete.</w:t>
        <w:br/>
        <w:br/>
        <w:t>" Types</w:t>
        <w:br/>
        <w:t>TYPES: BEGIN OF ty_ekpo_key,</w:t>
        <w:br/>
        <w:t xml:space="preserve">         ebeln TYPE ekpo-ebeln,</w:t>
        <w:br/>
        <w:t xml:space="preserve">         ebelp TYPE ekpo-ebelp,</w:t>
        <w:br/>
        <w:t xml:space="preserve">       END OF ty_ekpo_key.</w:t>
        <w:br/>
        <w:br/>
        <w:t>TYPES: BEGIN OF ty_alv_row,</w:t>
        <w:br/>
        <w:t xml:space="preserve">         sel    TYPE char1,          "Checkbox for bulk close</w:t>
        <w:br/>
        <w:t xml:space="preserve">         ebeln  TYPE ekpo-ebeln,</w:t>
        <w:br/>
        <w:t xml:space="preserve">         ebelp  TYPE ekpo-ebelp,</w:t>
        <w:br/>
        <w:t xml:space="preserve">         matnr  TYPE ekpo-matnr,</w:t>
        <w:br/>
        <w:t xml:space="preserve">         txz01  TYPE ekpo-txz01,</w:t>
        <w:br/>
        <w:t xml:space="preserve">         werks  TYPE ekpo-werks,</w:t>
        <w:br/>
        <w:t xml:space="preserve">         lifnr  TYPE ekko-lifnr,</w:t>
        <w:br/>
        <w:t xml:space="preserve">         name1  TYPE lfa1-name1,</w:t>
        <w:br/>
        <w:t xml:space="preserve">         mtart  TYPE mara-mtart,</w:t>
        <w:br/>
        <w:t xml:space="preserve">         menge  TYPE ekpo-menge,</w:t>
        <w:br/>
        <w:t xml:space="preserve">         meins  TYPE ekpo-meins,</w:t>
        <w:br/>
        <w:t xml:space="preserve">         elikz  TYPE ekpo-elikz,</w:t>
        <w:br/>
        <w:t xml:space="preserve">         bedat  TYPE ekko-bedat,</w:t>
        <w:br/>
        <w:t xml:space="preserve">         ekgrp  TYPE ekko-ekgrp,</w:t>
        <w:br/>
        <w:t xml:space="preserve">         aedat  TYPE ekko-aedat,</w:t>
        <w:br/>
        <w:t xml:space="preserve">       END OF ty_alv_row.</w:t>
        <w:br/>
        <w:br/>
        <w:t>TYPES:</w:t>
        <w:br/>
        <w:t xml:space="preserve">  ty_r_matnr TYPE RANGE OF mara-matnr,</w:t>
        <w:br/>
        <w:t xml:space="preserve">  ty_r_ebeln TYPE RANGE OF ekko-ebeln.</w:t>
        <w:br/>
        <w:br/>
        <w:t>" Data - ALV</w:t>
        <w:br/>
        <w:t>DATA:</w:t>
        <w:br/>
        <w:t xml:space="preserve">  go_dock     TYPE REF TO cl_gui_docking_container,</w:t>
        <w:br/>
        <w:t xml:space="preserve">  go_cont     TYPE REF TO cl_gui_custom_container,</w:t>
        <w:br/>
        <w:t xml:space="preserve">  go_grid     TYPE REF TO cl_gui_alv_grid,</w:t>
        <w:br/>
        <w:t xml:space="preserve">  go_handler  TYPE REF TO lcl_event_handler.</w:t>
        <w:br/>
        <w:br/>
        <w:t>DATA:</w:t>
        <w:br/>
        <w:t xml:space="preserve">  gt_fcat     TYPE lvc_t_fcat,</w:t>
        <w:br/>
        <w:t xml:space="preserve">  gs_fcat     TYPE lvc_s_fcat,</w:t>
        <w:br/>
        <w:t xml:space="preserve">  gs_layout   TYPE lvc_s_layo,</w:t>
        <w:br/>
        <w:t xml:space="preserve">  gt_sort     TYPE lvc_t_sort,</w:t>
        <w:br/>
        <w:t xml:space="preserve">  gs_variant  TYPE disvariant,</w:t>
        <w:br/>
        <w:t xml:space="preserve">  gv_save     TYPE c LENGTH 1,</w:t>
        <w:br/>
        <w:t xml:space="preserve">  gs_stable   TYPE lvc_s_stbl.</w:t>
        <w:br/>
        <w:br/>
        <w:t>DATA:</w:t>
        <w:br/>
        <w:t xml:space="preserve">  gt_selected_rows TYPE lvc_t_row,</w:t>
        <w:br/>
        <w:t xml:space="preserve">  gs_selected_row  TYPE lvc_s_row.</w:t>
        <w:br/>
        <w:br/>
        <w:t>" Data - Application</w:t>
        <w:br/>
        <w:t>DATA:</w:t>
        <w:br/>
        <w:t xml:space="preserve">  gt_alv      TYPE STANDARD TABLE OF ty_alv_row WITH DEFAULT KEY,</w:t>
        <w:br/>
        <w:t xml:space="preserve">  gs_alv      TYPE ty_alv_row,</w:t>
        <w:br/>
        <w:t xml:space="preserve">  gt_to_close TYPE STANDARD TABLE OF ty_ekpo_key WITH EMPTY KEY.</w:t>
        <w:br/>
        <w:br/>
        <w:t>DATA:</w:t>
        <w:br/>
        <w:t xml:space="preserve">  gt_r_matnr  TYPE ty_r_matnr,</w:t>
        <w:br/>
        <w:t xml:space="preserve">  gt_r_ebeln  TYPE ty_r_ebeln.</w:t>
        <w:br/>
        <w:br/>
        <w:t>DATA:</w:t>
        <w:br/>
        <w:t xml:space="preserve">  gv_okcode   TYPE syucomm,</w:t>
        <w:br/>
        <w:t xml:space="preserve">  gv_repid    TYPE syrepid VALUE sy-repid,</w:t>
        <w:br/>
        <w:t xml:space="preserve">  gv_init     TYPE abap_bool.</w:t>
        <w:br/>
        <w:br/>
        <w:t>FIELD-SYMBOLS:</w:t>
        <w:br/>
        <w:t xml:space="preserve">  &lt;fs_alv&gt; TYPE ty_alv_row.</w:t>
        <w:br/>
        <w:br/>
        <w:t>" Local event handler (declaration only)</w:t>
        <w:br/>
        <w:t>CLASS lcl_event_handler DEFINITION.</w:t>
        <w:br/>
        <w:t xml:space="preserve">  PUBLIC SECTION.</w:t>
        <w:br/>
        <w:t xml:space="preserve">    METHODS on_toolbar</w:t>
        <w:br/>
        <w:t xml:space="preserve">      FOR EVENT toolbar OF cl_gui_alv_grid</w:t>
        <w:br/>
        <w:t xml:space="preserve">      IMPORTING e_object e_interactive.</w:t>
        <w:br/>
        <w:t xml:space="preserve">    METHODS on_user_command</w:t>
        <w:br/>
        <w:t xml:space="preserve">      FOR EVENT user_command OF cl_gui_alv_grid</w:t>
        <w:br/>
        <w:t xml:space="preserve">      IMPORTING e_ucomm.</w:t>
        <w:br/>
        <w:t xml:space="preserve">    METHODS on_after_user_command</w:t>
        <w:br/>
        <w:t xml:space="preserve">      FOR EVENT after_user_command OF cl_gui_alv_grid</w:t>
        <w:br/>
        <w:t xml:space="preserve">      IMPORTING e_ucomm.</w:t>
        <w:br/>
        <w:t xml:space="preserve">    METHODS on_hotspot_click</w:t>
        <w:br/>
        <w:t xml:space="preserve">      FOR EVENT hotspot_click OF cl_gui_alv_grid</w:t>
        <w:br/>
        <w:t xml:space="preserve">      IMPORTING e_row_id e_column_id es_row_no.</w:t>
        <w:br/>
        <w:t>ENDCLASS.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SELECTION-SCREEN BEGIN OF BLOCK b_sel WITH FRAME.</w:t>
        <w:br/>
        <w:t xml:space="preserve">  SELECT-OPTIONS:</w:t>
        <w:br/>
        <w:t xml:space="preserve">    s_matnr FOR mara-matnr,</w:t>
        <w:br/>
        <w:t xml:space="preserve">    s_werks FOR ekpo-werks OBLIGATORY,</w:t>
        <w:br/>
        <w:t xml:space="preserve">    s_lifnr FOR ekko-lifnr,</w:t>
        <w:br/>
        <w:t xml:space="preserve">    s_mtart FOR mara-mtart.</w:t>
        <w:br/>
        <w:t>SELECTION-SCREEN END OF BLOCK b_sel.</w:t>
        <w:br/>
        <w:br/>
        <w:t>SELECTION-SCREEN BEGIN OF BLOCK b_lay WITH FRAME.</w:t>
        <w:br/>
        <w:t xml:space="preserve">  PARAMETERS:</w:t>
        <w:br/>
        <w:t xml:space="preserve">    p_layv TYPE disvariant-variant,</w:t>
        <w:br/>
        <w:t xml:space="preserve">    p_save TYPE c LENGTH 1 DEFAULT 'U'.</w:t>
        <w:br/>
        <w:t>SELECTION-SCREEN END OF BLOCK b_lay.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INITIALIZATION.</w:t>
        <w:br/>
        <w:t xml:space="preserve">  gs_variant-report = sy-repid.</w:t>
        <w:br/>
        <w:br/>
        <w:t>START-OF-SELECTION.</w:t>
        <w:br/>
        <w:t xml:space="preserve">  gv_save = p_save.</w:t>
        <w:br/>
        <w:t xml:space="preserve">  gs_variant-variant = p_layv.</w:t>
        <w:br/>
        <w:br/>
        <w:t xml:space="preserve">  PERFORM build_data.</w:t>
        <w:br/>
        <w:t xml:space="preserve">  PERFORM display_alv.</w:t>
        <w:br/>
        <w:br/>
        <w:t>FORM build_data.</w:t>
        <w:br/>
        <w:t xml:space="preserve">  CLEAR gt_alv.</w:t>
        <w:br/>
        <w:br/>
        <w:t xml:space="preserve">  SELECT</w:t>
        <w:br/>
        <w:t xml:space="preserve">    ekpo~ebeln,</w:t>
        <w:br/>
        <w:t xml:space="preserve">    ekpo~ebelp,</w:t>
        <w:br/>
        <w:t xml:space="preserve">    ekpo~matnr,</w:t>
        <w:br/>
        <w:t xml:space="preserve">    ekpo~txz01,</w:t>
        <w:br/>
        <w:t xml:space="preserve">    ekpo~werks,</w:t>
        <w:br/>
        <w:t xml:space="preserve">    ekko~lifnr,</w:t>
        <w:br/>
        <w:t xml:space="preserve">    lfa1~name1,</w:t>
        <w:br/>
        <w:t xml:space="preserve">    mara~mtart,</w:t>
        <w:br/>
        <w:t xml:space="preserve">    ekpo~menge,</w:t>
        <w:br/>
        <w:t xml:space="preserve">    ekpo~meins,</w:t>
        <w:br/>
        <w:t xml:space="preserve">    ekpo~elikz,</w:t>
        <w:br/>
        <w:t xml:space="preserve">    ekko~bedat,</w:t>
        <w:br/>
        <w:t xml:space="preserve">    ekko~ekgrp,</w:t>
        <w:br/>
        <w:t xml:space="preserve">    ekko~aedat</w:t>
        <w:br/>
        <w:t xml:space="preserve">    FROM ekpo</w:t>
        <w:br/>
        <w:t xml:space="preserve">    INNER JOIN ekko ON ekko~ebeln = ekpo~ebeln</w:t>
        <w:br/>
        <w:t xml:space="preserve">    LEFT OUTER JOIN mara ON mara~matnr = ekpo~matnr</w:t>
        <w:br/>
        <w:t xml:space="preserve">    LEFT OUTER JOIN lfa1 ON lfa1~lifnr = ekko~lifnr</w:t>
        <w:br/>
        <w:t xml:space="preserve">    INTO CORRESPONDING FIELDS OF TABLE @gt_alv</w:t>
        <w:br/>
        <w:t xml:space="preserve">    WHERE ekpo~elikz = @space</w:t>
        <w:br/>
        <w:t xml:space="preserve">      AND ekpo~werks IN @s_werks</w:t>
        <w:br/>
        <w:t xml:space="preserve">      AND ( @s_matnr IS INITIAL OR ekpo~matnr IN @s_matnr )</w:t>
        <w:br/>
        <w:t xml:space="preserve">      AND ( @s_lifnr IS INITIAL OR ekko~lifnr IN @s_lifnr )</w:t>
        <w:br/>
        <w:t xml:space="preserve">      AND ( @s_mtart IS INITIAL OR mara~mtart IN @s_mtart ).</w:t>
        <w:br/>
        <w:br/>
        <w:t>ENDFORM.</w:t>
        <w:br/>
        <w:br/>
        <w:t>FORM build_fcat.</w:t>
        <w:br/>
        <w:t xml:space="preserve">  CLEAR gt_fcat.</w:t>
        <w:br/>
        <w:br/>
        <w:t xml:space="preserve">  " Selection checkbox</w:t>
        <w:br/>
        <w:t xml:space="preserve">  CLEAR gs_fcat.</w:t>
        <w:br/>
        <w:t xml:space="preserve">  gs_fcat-fieldname  = 'SEL'.</w:t>
        <w:br/>
        <w:t xml:space="preserve">  gs_fcat-coltext    = 'Sel'.</w:t>
        <w:br/>
        <w:t xml:space="preserve">  gs_fcat-checkbox   = abap_true.</w:t>
        <w:br/>
        <w:t xml:space="preserve">  gs_fcat-edit       = abap_true.</w:t>
        <w:br/>
        <w:t xml:space="preserve">  gs_fcat-outputlen  = 3.</w:t>
        <w:br/>
        <w:t xml:space="preserve">  APPEND gs_fcat TO gt_fcat.</w:t>
        <w:br/>
        <w:br/>
        <w:t xml:space="preserve">  " EBELN</w:t>
        <w:br/>
        <w:t xml:space="preserve">  CLEAR gs_fcat.</w:t>
        <w:br/>
        <w:t xml:space="preserve">  gs_fcat-fieldname  = 'EBELN'.</w:t>
        <w:br/>
        <w:t xml:space="preserve">  gs_fcat-ref_table  = 'EKPO'.</w:t>
        <w:br/>
        <w:t xml:space="preserve">  gs_fcat-ref_field  = 'EBELN'.</w:t>
        <w:br/>
        <w:t xml:space="preserve">  gs_fcat-coltext    = 'PO'.</w:t>
        <w:br/>
        <w:t xml:space="preserve">  gs_fcat-key        = abap_true.</w:t>
        <w:br/>
        <w:t xml:space="preserve">  gs_fcat-hotspot    = abap_true.</w:t>
        <w:br/>
        <w:t xml:space="preserve">  APPEND gs_fcat TO gt_fcat.</w:t>
        <w:br/>
        <w:br/>
        <w:t xml:space="preserve">  " EBELP</w:t>
        <w:br/>
        <w:t xml:space="preserve">  CLEAR gs_fcat.</w:t>
        <w:br/>
        <w:t xml:space="preserve">  gs_fcat-fieldname  = 'EBELP'.</w:t>
        <w:br/>
        <w:t xml:space="preserve">  gs_fcat-ref_table  = 'EKPO'.</w:t>
        <w:br/>
        <w:t xml:space="preserve">  gs_fcat-ref_field  = 'EBELP'.</w:t>
        <w:br/>
        <w:t xml:space="preserve">  gs_fcat-coltext    = 'Item'.</w:t>
        <w:br/>
        <w:t xml:space="preserve">  gs_fcat-key        = abap_true.</w:t>
        <w:br/>
        <w:t xml:space="preserve">  APPEND gs_fcat TO gt_fcat.</w:t>
        <w:br/>
        <w:br/>
        <w:t xml:space="preserve">  " MATNR</w:t>
        <w:br/>
        <w:t xml:space="preserve">  CLEAR gs_fcat.</w:t>
        <w:br/>
        <w:t xml:space="preserve">  gs_fcat-fieldname  = 'MATNR'.</w:t>
        <w:br/>
        <w:t xml:space="preserve">  gs_fcat-ref_table  = 'EKPO'.</w:t>
        <w:br/>
        <w:t xml:space="preserve">  gs_fcat-ref_field  = 'MATNR'.</w:t>
        <w:br/>
        <w:t xml:space="preserve">  gs_fcat-coltext    = 'Material'.</w:t>
        <w:br/>
        <w:t xml:space="preserve">  APPEND gs_fcat TO gt_fcat.</w:t>
        <w:br/>
        <w:br/>
        <w:t xml:space="preserve">  " TXZ01</w:t>
        <w:br/>
        <w:t xml:space="preserve">  CLEAR gs_fcat.</w:t>
        <w:br/>
        <w:t xml:space="preserve">  gs_fcat-fieldname  = 'TXZ01'.</w:t>
        <w:br/>
        <w:t xml:space="preserve">  gs_fcat-ref_table  = 'EKPO'.</w:t>
        <w:br/>
        <w:t xml:space="preserve">  gs_fcat-ref_field  = 'TXZ01'.</w:t>
        <w:br/>
        <w:t xml:space="preserve">  gs_fcat-coltext    = 'Short Text'.</w:t>
        <w:br/>
        <w:t xml:space="preserve">  APPEND gs_fcat TO gt_fcat.</w:t>
        <w:br/>
        <w:br/>
        <w:t xml:space="preserve">  " WERKS</w:t>
        <w:br/>
        <w:t xml:space="preserve">  CLEAR gs_fcat.</w:t>
        <w:br/>
        <w:t xml:space="preserve">  gs_fcat-fieldname  = 'WERKS'.</w:t>
        <w:br/>
        <w:t xml:space="preserve">  gs_fcat-ref_table  = 'EKPO'.</w:t>
        <w:br/>
        <w:t xml:space="preserve">  gs_fcat-ref_field  = 'WERKS'.</w:t>
        <w:br/>
        <w:t xml:space="preserve">  gs_fcat-coltext    = 'Plant'.</w:t>
        <w:br/>
        <w:t xml:space="preserve">  APPEND gs_fcat TO gt_fcat.</w:t>
        <w:br/>
        <w:br/>
        <w:t xml:space="preserve">  " LIFNR</w:t>
        <w:br/>
        <w:t xml:space="preserve">  CLEAR gs_fcat.</w:t>
        <w:br/>
        <w:t xml:space="preserve">  gs_fcat-fieldname  = 'LIFNR'.</w:t>
        <w:br/>
        <w:t xml:space="preserve">  gs_fcat-ref_table  = 'EKKO'.</w:t>
        <w:br/>
        <w:t xml:space="preserve">  gs_fcat-ref_field  = 'LIFNR'.</w:t>
        <w:br/>
        <w:t xml:space="preserve">  gs_fcat-coltext    = 'Vendor'.</w:t>
        <w:br/>
        <w:t xml:space="preserve">  APPEND gs_fcat TO gt_fcat.</w:t>
        <w:br/>
        <w:br/>
        <w:t xml:space="preserve">  " NAME1</w:t>
        <w:br/>
        <w:t xml:space="preserve">  CLEAR gs_fcat.</w:t>
        <w:br/>
        <w:t xml:space="preserve">  gs_fcat-fieldname  = 'NAME1'.</w:t>
        <w:br/>
        <w:t xml:space="preserve">  gs_fcat-ref_table  = 'LFA1'.</w:t>
        <w:br/>
        <w:t xml:space="preserve">  gs_fcat-ref_field  = 'NAME1'.</w:t>
        <w:br/>
        <w:t xml:space="preserve">  gs_fcat-coltext    = 'Vendor Name'.</w:t>
        <w:br/>
        <w:t xml:space="preserve">  gs_fcat-outputlen  = 25.</w:t>
        <w:br/>
        <w:t xml:space="preserve">  APPEND gs_fcat TO gt_fcat.</w:t>
        <w:br/>
        <w:br/>
        <w:t xml:space="preserve">  " MTART</w:t>
        <w:br/>
        <w:t xml:space="preserve">  CLEAR gs_fcat.</w:t>
        <w:br/>
        <w:t xml:space="preserve">  gs_fcat-fieldname  = 'MTART'.</w:t>
        <w:br/>
        <w:t xml:space="preserve">  gs_fcat-ref_table  = 'MARA'.</w:t>
        <w:br/>
        <w:t xml:space="preserve">  gs_fcat-ref_field  = 'MTART'.</w:t>
        <w:br/>
        <w:t xml:space="preserve">  gs_fcat-coltext    = 'Mat. Type'.</w:t>
        <w:br/>
        <w:t xml:space="preserve">  APPEND gs_fcat TO gt_fcat.</w:t>
        <w:br/>
        <w:br/>
        <w:t xml:space="preserve">  " MENGE</w:t>
        <w:br/>
        <w:t xml:space="preserve">  CLEAR gs_fcat.</w:t>
        <w:br/>
        <w:t xml:space="preserve">  gs_fcat-fieldname  = 'MENGE'.</w:t>
        <w:br/>
        <w:t xml:space="preserve">  gs_fcat-ref_table  = 'EKPO'.</w:t>
        <w:br/>
        <w:t xml:space="preserve">  gs_fcat-ref_field  = 'MENGE'.</w:t>
        <w:br/>
        <w:t xml:space="preserve">  gs_fcat-coltext    = 'Quantity'.</w:t>
        <w:br/>
        <w:t xml:space="preserve">  APPEND gs_fcat TO gt_fcat.</w:t>
        <w:br/>
        <w:br/>
        <w:t xml:space="preserve">  " MEINS</w:t>
        <w:br/>
        <w:t xml:space="preserve">  CLEAR gs_fcat.</w:t>
        <w:br/>
        <w:t xml:space="preserve">  gs_fcat-fieldname  = 'MEINS'.</w:t>
        <w:br/>
        <w:t xml:space="preserve">  gs_fcat-ref_table  = 'EKPO'.</w:t>
        <w:br/>
        <w:t xml:space="preserve">  gs_fcat-ref_field  = 'MEINS'.</w:t>
        <w:br/>
        <w:t xml:space="preserve">  gs_fcat-coltext    = 'UoM'.</w:t>
        <w:br/>
        <w:t xml:space="preserve">  APPEND gs_fcat TO gt_fcat.</w:t>
        <w:br/>
        <w:br/>
        <w:t xml:space="preserve">  " ELIKZ</w:t>
        <w:br/>
        <w:t xml:space="preserve">  CLEAR gs_fcat.</w:t>
        <w:br/>
        <w:t xml:space="preserve">  gs_fcat-fieldname  = 'ELIKZ'.</w:t>
        <w:br/>
        <w:t xml:space="preserve">  gs_fcat-ref_table  = 'EKPO'.</w:t>
        <w:br/>
        <w:t xml:space="preserve">  gs_fcat-ref_field  = 'ELIKZ'.</w:t>
        <w:br/>
        <w:t xml:space="preserve">  gs_fcat-coltext    = 'Closed'.</w:t>
        <w:br/>
        <w:t xml:space="preserve">  APPEND gs_fcat TO gt_fcat.</w:t>
        <w:br/>
        <w:br/>
        <w:t xml:space="preserve">  " BEDAT</w:t>
        <w:br/>
        <w:t xml:space="preserve">  CLEAR gs_fcat.</w:t>
        <w:br/>
        <w:t xml:space="preserve">  gs_fcat-fieldname  = 'BEDAT'.</w:t>
        <w:br/>
        <w:t xml:space="preserve">  gs_fcat-ref_table  = 'EKKO'.</w:t>
        <w:br/>
        <w:t xml:space="preserve">  gs_fcat-ref_field  = 'BEDAT'.</w:t>
        <w:br/>
        <w:t xml:space="preserve">  gs_fcat-coltext    = 'PO Date'.</w:t>
        <w:br/>
        <w:t xml:space="preserve">  APPEND gs_fcat TO gt_fcat.</w:t>
        <w:br/>
        <w:br/>
        <w:t xml:space="preserve">  " EKGRP</w:t>
        <w:br/>
        <w:t xml:space="preserve">  CLEAR gs_fcat.</w:t>
        <w:br/>
        <w:t xml:space="preserve">  gs_fcat-fieldname  = 'EKGRP'.</w:t>
        <w:br/>
        <w:t xml:space="preserve">  gs_fcat-ref_table  = 'EKKO'.</w:t>
        <w:br/>
        <w:t xml:space="preserve">  gs_fcat-ref_field  = 'EKGRP'.</w:t>
        <w:br/>
        <w:t xml:space="preserve">  gs_fcat-coltext    = 'Purch. Grp'.</w:t>
        <w:br/>
        <w:t xml:space="preserve">  APPEND gs_fcat TO gt_fcat.</w:t>
        <w:br/>
        <w:br/>
        <w:t xml:space="preserve">  " AEDAT</w:t>
        <w:br/>
        <w:t xml:space="preserve">  CLEAR gs_fcat.</w:t>
        <w:br/>
        <w:t xml:space="preserve">  gs_fcat-fieldname  = 'AEDAT'.</w:t>
        <w:br/>
        <w:t xml:space="preserve">  gs_fcat-ref_table  = 'EKKO'.</w:t>
        <w:br/>
        <w:t xml:space="preserve">  gs_fcat-ref_field  = 'AEDAT'.</w:t>
        <w:br/>
        <w:t xml:space="preserve">  gs_fcat-coltext    = 'Changed On'.</w:t>
        <w:br/>
        <w:t xml:space="preserve">  APPEND gs_fcat TO gt_fcat.</w:t>
        <w:br/>
        <w:br/>
        <w:t>ENDFORM.</w:t>
        <w:br/>
        <w:br/>
        <w:t>FORM build_sort.</w:t>
        <w:br/>
        <w:t xml:space="preserve">  CLEAR gt_sort.</w:t>
        <w:br/>
        <w:br/>
        <w:t xml:space="preserve">  DATA ls_sort TYPE lvc_s_sort.</w:t>
        <w:br/>
        <w:br/>
        <w:t xml:space="preserve">  CLEAR ls_sort.</w:t>
        <w:br/>
        <w:t xml:space="preserve">  ls_sort-fieldname = 'EBELN'.</w:t>
        <w:br/>
        <w:t xml:space="preserve">  ls_sort-up        = abap_true.</w:t>
        <w:br/>
        <w:t xml:space="preserve">  APPEND ls_sort TO gt_sort.</w:t>
        <w:br/>
        <w:br/>
        <w:t xml:space="preserve">  CLEAR ls_sort.</w:t>
        <w:br/>
        <w:t xml:space="preserve">  ls_sort-fieldname = 'EBELP'.</w:t>
        <w:br/>
        <w:t xml:space="preserve">  ls_sort-up        = abap_true.</w:t>
        <w:br/>
        <w:t xml:space="preserve">  APPEND ls_sort TO gt_sort.</w:t>
        <w:br/>
        <w:br/>
        <w:t>ENDFORM.</w:t>
        <w:br/>
        <w:br/>
        <w:t>FORM set_layout.</w:t>
        <w:br/>
        <w:t xml:space="preserve">  CLEAR gs_layout.</w:t>
        <w:br/>
        <w:t xml:space="preserve">  gs_layout-cwidth_opt = abap_true.</w:t>
        <w:br/>
        <w:t xml:space="preserve">  gs_layout-zebra      = abap_true.</w:t>
        <w:br/>
        <w:t xml:space="preserve">  gs_layout-sel_mode   = 'A'.</w:t>
        <w:br/>
        <w:t xml:space="preserve">  gs_layout-box_fname  = 'SEL'.</w:t>
        <w:br/>
        <w:t>ENDFORM.</w:t>
        <w:br/>
        <w:br/>
        <w:t>FORM display_alv.</w:t>
        <w:br/>
        <w:t xml:space="preserve">  IF go_dock IS INITIAL.</w:t>
        <w:br/>
        <w:t xml:space="preserve">    CREATE OBJECT go_dock</w:t>
        <w:br/>
        <w:t xml:space="preserve">      EXPORTING</w:t>
        <w:br/>
        <w:t xml:space="preserve">        side  = cl_gui_docking_container=&gt;dock_at_left</w:t>
        <w:br/>
        <w:t xml:space="preserve">        ratio = 90.</w:t>
        <w:br/>
        <w:br/>
        <w:t xml:space="preserve">    CREATE OBJECT go_grid</w:t>
        <w:br/>
        <w:t xml:space="preserve">      EXPORTING</w:t>
        <w:br/>
        <w:t xml:space="preserve">        i_parent = go_dock.</w:t>
        <w:br/>
        <w:br/>
        <w:t xml:space="preserve">    CREATE OBJECT go_handler.</w:t>
        <w:br/>
        <w:t xml:space="preserve">    SET HANDLER go_handler-&gt;on_toolbar           FOR go_grid.</w:t>
        <w:br/>
        <w:t xml:space="preserve">    SET HANDLER go_handler-&gt;on_user_command      FOR go_grid.</w:t>
        <w:br/>
        <w:t xml:space="preserve">    SET HANDLER go_handler-&gt;on_after_user_command FOR go_grid.</w:t>
        <w:br/>
        <w:t xml:space="preserve">    SET HANDLER go_handler-&gt;on_hotspot_click     FOR go_grid.</w:t>
        <w:br/>
        <w:t xml:space="preserve">  ENDIF.</w:t>
        <w:br/>
        <w:br/>
        <w:t xml:space="preserve">  PERFORM build_fcat.</w:t>
        <w:br/>
        <w:t xml:space="preserve">  PERFORM build_sort.</w:t>
        <w:br/>
        <w:t xml:space="preserve">  PERFORM set_layout.</w:t>
        <w:br/>
        <w:br/>
        <w:t xml:space="preserve">  gs_variant-report  = sy-repid.</w:t>
        <w:br/>
        <w:t xml:space="preserve">  gs_variant-variant = p_layv.</w:t>
        <w:br/>
        <w:br/>
        <w:t xml:space="preserve">  CALL METHOD go_grid-&gt;set_table_for_first_display</w:t>
        <w:br/>
        <w:t xml:space="preserve">    EXPORTING</w:t>
        <w:br/>
        <w:t xml:space="preserve">      is_layout       = gs_layout</w:t>
        <w:br/>
        <w:t xml:space="preserve">      is_variant      = gs_variant</w:t>
        <w:br/>
        <w:t xml:space="preserve">      i_save          = gv_save</w:t>
        <w:br/>
        <w:t xml:space="preserve">    CHANGING</w:t>
        <w:br/>
        <w:t xml:space="preserve">      it_outtab       = gt_alv</w:t>
        <w:br/>
        <w:t xml:space="preserve">      it_fieldcatalog = gt_fcat</w:t>
        <w:br/>
        <w:t xml:space="preserve">      it_sort         = gt_sort.</w:t>
        <w:br/>
        <w:t>ENDFORM.</w:t>
        <w:br/>
        <w:br/>
        <w:t>FORM close_selected.</w:t>
        <w:br/>
        <w:t xml:space="preserve">  DATA: lv_success TYPE i VALUE 0,</w:t>
        <w:br/>
        <w:t xml:space="preserve">        lv_failed  TYPE i VALUE 0.</w:t>
        <w:br/>
        <w:br/>
        <w:t xml:space="preserve">  IF go_grid IS BOUND.</w:t>
        <w:br/>
        <w:t xml:space="preserve">    go_grid-&gt;check_changed_data( ).</w:t>
        <w:br/>
        <w:t xml:space="preserve">  ENDIF.</w:t>
        <w:br/>
        <w:br/>
        <w:t xml:space="preserve">  CLEAR gt_to_close.</w:t>
        <w:br/>
        <w:br/>
        <w:t xml:space="preserve">  LOOP AT gt_alv ASSIGNING &lt;fs_alv&gt; WHERE sel = 'X' AND elikz = space.</w:t>
        <w:br/>
        <w:t xml:space="preserve">    APPEND VALUE ty_ekpo_key( ebeln = &lt;fs_alv&gt;-ebeln ebelp = &lt;fs_alv&gt;-ebelp ) TO gt_to_close.</w:t>
        <w:br/>
        <w:t xml:space="preserve">  ENDLOOP.</w:t>
        <w:br/>
        <w:br/>
        <w:t xml:space="preserve">  " Fallback to row selection if checkbox not used</w:t>
        <w:br/>
        <w:t xml:space="preserve">  IF gt_to_close IS INITIAL AND go_grid IS BOUND.</w:t>
        <w:br/>
        <w:t xml:space="preserve">    CLEAR gt_selected_rows.</w:t>
        <w:br/>
        <w:t xml:space="preserve">    go_grid-&gt;get_selected_rows(</w:t>
        <w:br/>
        <w:t xml:space="preserve">      IMPORTING</w:t>
        <w:br/>
        <w:t xml:space="preserve">        et_index_rows = gt_selected_rows ).</w:t>
        <w:br/>
        <w:t xml:space="preserve">    LOOP AT gt_selected_rows INTO gs_selected_row.</w:t>
        <w:br/>
        <w:t xml:space="preserve">      READ TABLE gt_alv ASSIGNING &lt;fs_alv&gt; INDEX gs_selected_row-index.</w:t>
        <w:br/>
        <w:t xml:space="preserve">      IF sy-subrc = 0 AND &lt;fs_alv&gt;-elikz = space.</w:t>
        <w:br/>
        <w:t xml:space="preserve">        APPEND VALUE ty_ekpo_key( ebeln = &lt;fs_alv&gt;-ebeln ebelp = &lt;fs_alv&gt;-ebelp ) TO gt_to_close.</w:t>
        <w:br/>
        <w:t xml:space="preserve">      ENDIF.</w:t>
        <w:br/>
        <w:t xml:space="preserve">    ENDLOOP.</w:t>
        <w:br/>
        <w:t xml:space="preserve">  ENDIF.</w:t>
        <w:br/>
        <w:br/>
        <w:t xml:space="preserve">  IF gt_to_close IS INITIAL.</w:t>
        <w:br/>
        <w:t xml:space="preserve">    MESSAGE 'No items selected for closing.' TYPE 'S'.</w:t>
        <w:br/>
        <w:t xml:space="preserve">    RETURN.</w:t>
        <w:br/>
        <w:t xml:space="preserve">  ENDIF.</w:t>
        <w:br/>
        <w:br/>
        <w:t xml:space="preserve">  LOOP AT gt_to_close ASSIGNING FIELD-SYMBOL(&lt;ls_key&gt;).</w:t>
        <w:br/>
        <w:t xml:space="preserve">    UPDATE ekpo</w:t>
        <w:br/>
        <w:t xml:space="preserve">      SET elikz = 'X'</w:t>
        <w:br/>
        <w:t xml:space="preserve">      WHERE ebeln = @&lt;ls_key&gt;-ebeln</w:t>
        <w:br/>
        <w:t xml:space="preserve">        AND ebelp = @&lt;ls_key&gt;-ebelp</w:t>
        <w:br/>
        <w:t xml:space="preserve">        AND elikz = @space.</w:t>
        <w:br/>
        <w:t xml:space="preserve">    IF sy-subrc = 0.</w:t>
        <w:br/>
        <w:t xml:space="preserve">      ADD 1 TO lv_success.</w:t>
        <w:br/>
        <w:t xml:space="preserve">      " Reflect change in ALV buffer</w:t>
        <w:br/>
        <w:t xml:space="preserve">      LOOP AT gt_alv ASSIGNING &lt;fs_alv&gt;</w:t>
        <w:br/>
        <w:t xml:space="preserve">           WHERE ebeln = &lt;ls_key&gt;-ebeln</w:t>
        <w:br/>
        <w:t xml:space="preserve">             AND ebelp = &lt;ls_key&gt;-ebelp.</w:t>
        <w:br/>
        <w:t xml:space="preserve">        &lt;fs_alv&gt;-elikz = 'X'.</w:t>
        <w:br/>
        <w:t xml:space="preserve">        &lt;fs_alv&gt;-sel   = space.</w:t>
        <w:br/>
        <w:t xml:space="preserve">      ENDLOOP.</w:t>
        <w:br/>
        <w:t xml:space="preserve">    ELSE.</w:t>
        <w:br/>
        <w:t xml:space="preserve">      ADD 1 TO lv_failed.</w:t>
        <w:br/>
        <w:t xml:space="preserve">    ENDIF.</w:t>
        <w:br/>
        <w:t xml:space="preserve">  ENDLOOP.</w:t>
        <w:br/>
        <w:br/>
        <w:t xml:space="preserve">  COMMIT WORK.</w:t>
        <w:br/>
        <w:br/>
        <w:t xml:space="preserve">  IF go_grid IS BOUND.</w:t>
        <w:br/>
        <w:t xml:space="preserve">    gs_stable-row = abap_true.</w:t>
        <w:br/>
        <w:t xml:space="preserve">    gs_stable-col = abap_true.</w:t>
        <w:br/>
        <w:t xml:space="preserve">    go_grid-&gt;refresh_table_display( EXPORTING is_stable = gs_stable ).</w:t>
        <w:br/>
        <w:t xml:space="preserve">  ENDIF.</w:t>
        <w:br/>
        <w:br/>
        <w:t xml:space="preserve">  MESSAGE |Closed: { lv_success } item(s). Failed: { lv_failed }.| TYPE 'S'.</w:t>
        <w:br/>
        <w:t>ENDFORM.</w:t>
        <w:br/>
        <w:br/>
        <w:t>CLASS lcl_event_handler IMPLEMENTATION.</w:t>
        <w:br/>
        <w:t xml:space="preserve">  METHOD on_toolbar.</w:t>
        <w:br/>
        <w:t xml:space="preserve">    DATA ls_toolbar TYPE stb_button.</w:t>
        <w:br/>
        <w:br/>
        <w:t xml:space="preserve">    CLEAR ls_toolbar.</w:t>
        <w:br/>
        <w:t xml:space="preserve">    ls_toolbar-function  = c_fcode_close.</w:t>
        <w:br/>
        <w:t xml:space="preserve">    ls_toolbar-icon      = c_icon_close.</w:t>
        <w:br/>
        <w:t xml:space="preserve">    ls_toolbar-quickinfo = 'Close selected items'.</w:t>
        <w:br/>
        <w:t xml:space="preserve">    ls_toolbar-text      = 'Close'.</w:t>
        <w:br/>
        <w:t xml:space="preserve">    ls_toolbar-butn_type = 0.</w:t>
        <w:br/>
        <w:t xml:space="preserve">    APPEND ls_toolbar TO e_object-&gt;mt_toolbar.</w:t>
        <w:br/>
        <w:t xml:space="preserve">  ENDMETHOD.</w:t>
        <w:br/>
        <w:br/>
        <w:t xml:space="preserve">  METHOD on_user_command.</w:t>
        <w:br/>
        <w:t xml:space="preserve">    CASE e_ucomm.</w:t>
        <w:br/>
        <w:t xml:space="preserve">      WHEN c_fcode_close.</w:t>
        <w:br/>
        <w:t xml:space="preserve">        PERFORM close_selected.</w:t>
        <w:br/>
        <w:t xml:space="preserve">      WHEN 'BACK' OR 'CANC' OR 'EXIT'.</w:t>
        <w:br/>
        <w:t xml:space="preserve">        LEAVE PROGRAM.</w:t>
        <w:br/>
        <w:t xml:space="preserve">    ENDCASE.</w:t>
        <w:br/>
        <w:t xml:space="preserve">  ENDMETHOD.</w:t>
        <w:br/>
        <w:br/>
        <w:t xml:space="preserve">  METHOD on_after_user_command.</w:t>
        <w:br/>
        <w:t xml:space="preserve">    IF go_grid IS BOUND.</w:t>
        <w:br/>
        <w:t xml:space="preserve">      gs_stable-row = abap_true.</w:t>
        <w:br/>
        <w:t xml:space="preserve">      gs_stable-col = abap_true.</w:t>
        <w:br/>
        <w:t xml:space="preserve">      go_grid-&gt;refresh_table_display( EXPORTING is_stable = gs_stable ).</w:t>
        <w:br/>
        <w:t xml:space="preserve">    ENDIF.</w:t>
        <w:br/>
        <w:t xml:space="preserve">  ENDMETHOD.</w:t>
        <w:br/>
        <w:br/>
        <w:t xml:space="preserve">  METHOD on_hotspot_click.</w:t>
        <w:br/>
        <w:t xml:space="preserve">    READ TABLE gt_alv INDEX e_row_id-index ASSIGNING &lt;fs_alv&gt;.</w:t>
        <w:br/>
        <w:t xml:space="preserve">    IF sy-subrc = 0 AND e_column_id-fieldname = 'EBELN'.</w:t>
        <w:br/>
        <w:t xml:space="preserve">      IF &lt;fs_alv&gt;-sel = 'X'.</w:t>
        <w:br/>
        <w:t xml:space="preserve">        &lt;fs_alv&gt;-sel = space.</w:t>
        <w:br/>
        <w:t xml:space="preserve">      ELSE.</w:t>
        <w:br/>
        <w:t xml:space="preserve">        &lt;fs_alv&gt;-sel = 'X'.</w:t>
        <w:br/>
        <w:t xml:space="preserve">      ENDIF.</w:t>
        <w:br/>
        <w:t xml:space="preserve">      IF go_grid IS BOUND.</w:t>
        <w:br/>
        <w:t xml:space="preserve">        go_grid-&gt;refresh_table_display( ).</w:t>
        <w:br/>
        <w:t xml:space="preserve">      ENDIF.</w:t>
        <w:br/>
        <w:t xml:space="preserve">    ENDIF.</w:t>
        <w:br/>
        <w:t xml:space="preserve">  ENDMETHOD.</w:t>
        <w:br/>
        <w:t>ENDCLASS.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FORM build_fcat.</w:t>
        <w:br/>
        <w:t xml:space="preserve">  CLEAR gt_fcat.</w:t>
        <w:br/>
        <w:br/>
        <w:t xml:space="preserve">  " Selection checkbox</w:t>
        <w:br/>
        <w:t xml:space="preserve">  CLEAR gs_fcat.</w:t>
        <w:br/>
        <w:t xml:space="preserve">  gs_fcat-fieldname  = 'SEL'.</w:t>
        <w:br/>
        <w:t xml:space="preserve">  gs_fcat-coltext    = 'Sel'.</w:t>
        <w:br/>
        <w:t xml:space="preserve">  gs_fcat-checkbox   = abap_true.</w:t>
        <w:br/>
        <w:t xml:space="preserve">  gs_fcat-edit       = abap_true.</w:t>
        <w:br/>
        <w:t xml:space="preserve">  gs_fcat-outputlen  = 3.</w:t>
        <w:br/>
        <w:t xml:space="preserve">  APPEND gs_fcat TO gt_fcat.</w:t>
        <w:br/>
        <w:br/>
        <w:t xml:space="preserve">  " EBELN</w:t>
        <w:br/>
        <w:t xml:space="preserve">  CLEAR gs_fcat.</w:t>
        <w:br/>
        <w:t xml:space="preserve">  gs_fcat-fieldname  = 'EBELN'.</w:t>
        <w:br/>
        <w:t xml:space="preserve">  gs_fcat-ref_table  = 'EKPO'.</w:t>
        <w:br/>
        <w:t xml:space="preserve">  gs_fcat-ref_field  = 'EBELN'.</w:t>
        <w:br/>
        <w:t xml:space="preserve">  gs_fcat-coltext    = 'PO'.</w:t>
        <w:br/>
        <w:t xml:space="preserve">  gs_fcat-key        = abap_true.</w:t>
        <w:br/>
        <w:t xml:space="preserve">  gs_fcat-hotspot    = abap_true.</w:t>
        <w:br/>
        <w:t xml:space="preserve">  APPEND gs_fcat TO gt_fcat.</w:t>
        <w:br/>
        <w:br/>
        <w:t xml:space="preserve">  " EBELP</w:t>
        <w:br/>
        <w:t xml:space="preserve">  CLEAR gs_fcat.</w:t>
        <w:br/>
        <w:t xml:space="preserve">  gs_fcat-fieldname  = 'EBELP'.</w:t>
        <w:br/>
        <w:t xml:space="preserve">  gs_fcat-ref_table  = 'EKPO'.</w:t>
        <w:br/>
        <w:t xml:space="preserve">  gs_fcat-ref_field  = 'EBELP'.</w:t>
        <w:br/>
        <w:t xml:space="preserve">  gs_fcat-coltext    = 'Item'.</w:t>
        <w:br/>
        <w:t xml:space="preserve">  gs_fcat-key        = abap_true.</w:t>
        <w:br/>
        <w:t xml:space="preserve">  APPEND gs_fcat TO gt_fcat.</w:t>
        <w:br/>
        <w:br/>
        <w:t xml:space="preserve">  " MATNR</w:t>
        <w:br/>
        <w:t xml:space="preserve">  CLEAR gs_fcat.</w:t>
        <w:br/>
        <w:t xml:space="preserve">  gs_fcat-fieldname  = 'MATNR'.</w:t>
        <w:br/>
        <w:t xml:space="preserve">  gs_fcat-ref_table  = 'EKPO'.</w:t>
        <w:br/>
        <w:t xml:space="preserve">  gs_fcat-ref_field  = 'MATNR'.</w:t>
        <w:br/>
        <w:t xml:space="preserve">  gs_fcat-coltext    = 'Material'.</w:t>
        <w:br/>
        <w:t xml:space="preserve">  APPEND gs_fcat TO gt_fcat.</w:t>
        <w:br/>
        <w:br/>
        <w:t xml:space="preserve">  " TXZ01</w:t>
        <w:br/>
        <w:t xml:space="preserve">  CLEAR gs_fcat.</w:t>
        <w:br/>
        <w:t xml:space="preserve">  gs_fcat-fieldname  = 'TXZ01'.</w:t>
        <w:br/>
        <w:t xml:space="preserve">  gs_fcat-ref_table  = 'EKPO'.</w:t>
        <w:br/>
        <w:t xml:space="preserve">  gs_fcat-ref_field  = 'TXZ01'.</w:t>
        <w:br/>
        <w:t xml:space="preserve">  gs_fcat-coltext    = 'Short Text'.</w:t>
        <w:br/>
        <w:t xml:space="preserve">  APPEND gs_fcat TO gt_fcat.</w:t>
        <w:br/>
        <w:br/>
        <w:t xml:space="preserve">  " WERKS</w:t>
        <w:br/>
        <w:t xml:space="preserve">  CLEAR gs_fcat.</w:t>
        <w:br/>
        <w:t xml:space="preserve">  gs_fcat-fieldname  = 'WERKS'.</w:t>
        <w:br/>
        <w:t xml:space="preserve">  gs_fcat-ref_table  = 'EKPO'.</w:t>
        <w:br/>
        <w:t xml:space="preserve">  gs_fcat-ref_field  = 'WERKS'.</w:t>
        <w:br/>
        <w:t xml:space="preserve">  gs_fcat-coltext    = 'Plant'.</w:t>
        <w:br/>
        <w:t xml:space="preserve">  APPEND gs_fcat TO gt_fcat.</w:t>
        <w:br/>
        <w:br/>
        <w:t xml:space="preserve">  " LIFNR</w:t>
        <w:br/>
        <w:t xml:space="preserve">  CLEAR gs_fcat.</w:t>
        <w:br/>
        <w:t xml:space="preserve">  gs_fcat-fieldname  = 'LIFNR'.</w:t>
        <w:br/>
        <w:t xml:space="preserve">  gs_fcat-ref_table  = 'EKKO'.</w:t>
        <w:br/>
        <w:t xml:space="preserve">  gs_fcat-ref_field  = 'LIFNR'.</w:t>
        <w:br/>
        <w:t xml:space="preserve">  gs_fcat-coltext    = 'Vendor'.</w:t>
        <w:br/>
        <w:t xml:space="preserve">  APPEND gs_fcat TO gt_fcat.</w:t>
        <w:br/>
        <w:br/>
        <w:t xml:space="preserve">  " NAME1</w:t>
        <w:br/>
        <w:t xml:space="preserve">  CLEAR gs_fcat.</w:t>
        <w:br/>
        <w:t xml:space="preserve">  gs_fcat-fieldname  = 'NAME1'.</w:t>
        <w:br/>
        <w:t xml:space="preserve">  gs_fcat-ref_table  = 'LFA1'.</w:t>
        <w:br/>
        <w:t xml:space="preserve">  gs_fcat-ref_field  = 'NAME1'.</w:t>
        <w:br/>
        <w:t xml:space="preserve">  gs_fcat-coltext    = 'Vendor Name'.</w:t>
        <w:br/>
        <w:t xml:space="preserve">  gs_fcat-outputlen  = 25.</w:t>
        <w:br/>
        <w:t xml:space="preserve">  APPEND gs_fcat TO gt_fcat.</w:t>
        <w:br/>
        <w:br/>
        <w:t xml:space="preserve">  " MTART</w:t>
        <w:br/>
        <w:t xml:space="preserve">  CLEAR gs_fcat.</w:t>
        <w:br/>
        <w:t xml:space="preserve">  gs_fcat-fieldname  = 'MTART'.</w:t>
        <w:br/>
        <w:t xml:space="preserve">  gs_fcat-ref_table  = 'MARA'.</w:t>
        <w:br/>
        <w:t xml:space="preserve">  gs_fcat-ref_field  = 'MTART'.</w:t>
        <w:br/>
        <w:t xml:space="preserve">  gs_fcat-coltext    = 'Mat. Type'.</w:t>
        <w:br/>
        <w:t xml:space="preserve">  APPEND gs_fcat TO gt_fcat.</w:t>
        <w:br/>
        <w:br/>
        <w:t xml:space="preserve">  " MENGE</w:t>
        <w:br/>
        <w:t xml:space="preserve">  CLEAR gs_fcat.</w:t>
        <w:br/>
        <w:t xml:space="preserve">  gs_fcat-fieldname  = 'MENGE'.</w:t>
        <w:br/>
        <w:t xml:space="preserve">  gs_fcat-ref_table  = 'EKPO'.</w:t>
        <w:br/>
        <w:t xml:space="preserve">  gs_fcat-ref_field  = 'MENGE'.</w:t>
        <w:br/>
        <w:t xml:space="preserve">  gs_fcat-coltext    = 'Quantity'.</w:t>
        <w:br/>
        <w:t xml:space="preserve">  gs_fcat-do_sum     = abap_true.</w:t>
        <w:br/>
        <w:t xml:space="preserve">  APPEND gs_fcat TO gt_fcat.</w:t>
        <w:br/>
        <w:br/>
        <w:t xml:space="preserve">  " MEINS</w:t>
        <w:br/>
        <w:t xml:space="preserve">  CLEAR gs_fcat.</w:t>
        <w:br/>
        <w:t xml:space="preserve">  gs_fcat-fieldname  = 'MEINS'.</w:t>
        <w:br/>
        <w:t xml:space="preserve">  gs_fcat-ref_table  = 'EKPO'.</w:t>
        <w:br/>
        <w:t xml:space="preserve">  gs_fcat-ref_field  = 'MEINS'.</w:t>
        <w:br/>
        <w:t xml:space="preserve">  gs_fcat-coltext    = 'UoM'.</w:t>
        <w:br/>
        <w:t xml:space="preserve">  APPEND gs_fcat TO gt_fcat.</w:t>
        <w:br/>
        <w:br/>
        <w:t xml:space="preserve">  " ELIKZ</w:t>
        <w:br/>
        <w:t xml:space="preserve">  CLEAR gs_fcat.</w:t>
        <w:br/>
        <w:t xml:space="preserve">  gs_fcat-fieldname  = 'ELIKZ'.</w:t>
        <w:br/>
        <w:t xml:space="preserve">  gs_fcat-ref_table  = 'EKPO'.</w:t>
        <w:br/>
        <w:t xml:space="preserve">  gs_fcat-ref_field  = 'ELIKZ'.</w:t>
        <w:br/>
        <w:t xml:space="preserve">  gs_fcat-coltext    = 'Closed'.</w:t>
        <w:br/>
        <w:t xml:space="preserve">  APPEND gs_fcat TO gt_fcat.</w:t>
        <w:br/>
        <w:br/>
        <w:t xml:space="preserve">  " BEDAT</w:t>
        <w:br/>
        <w:t xml:space="preserve">  CLEAR gs_fcat.</w:t>
        <w:br/>
        <w:t xml:space="preserve">  gs_fcat-fieldname  = 'BEDAT'.</w:t>
        <w:br/>
        <w:t xml:space="preserve">  gs_fcat-ref_table  = 'EKKO'.</w:t>
        <w:br/>
        <w:t xml:space="preserve">  gs_fcat-ref_field  = 'BEDAT'.</w:t>
        <w:br/>
        <w:t xml:space="preserve">  gs_fcat-coltext    = 'PO Date'.</w:t>
        <w:br/>
        <w:t xml:space="preserve">  APPEND gs_fcat TO gt_fcat.</w:t>
        <w:br/>
        <w:br/>
        <w:t xml:space="preserve">  " EKGRP</w:t>
        <w:br/>
        <w:t xml:space="preserve">  CLEAR gs_fcat.</w:t>
        <w:br/>
        <w:t xml:space="preserve">  gs_fcat-fieldname  = 'EKGRP'.</w:t>
        <w:br/>
        <w:t xml:space="preserve">  gs_fcat-ref_table  = 'EKKO'.</w:t>
        <w:br/>
        <w:t xml:space="preserve">  gs_fcat-ref_field  = 'EKGRP'.</w:t>
        <w:br/>
        <w:t xml:space="preserve">  gs_fcat-coltext    = 'Purch. Grp'.</w:t>
        <w:br/>
        <w:t xml:space="preserve">  APPEND gs_fcat TO gt_fcat.</w:t>
        <w:br/>
        <w:br/>
        <w:t xml:space="preserve">  " AEDAT</w:t>
        <w:br/>
        <w:t xml:space="preserve">  CLEAR gs_fcat.</w:t>
        <w:br/>
        <w:t xml:space="preserve">  gs_fcat-fieldname  = 'AEDAT'.</w:t>
        <w:br/>
        <w:t xml:space="preserve">  gs_fcat-ref_table  = 'EKKO'.</w:t>
        <w:br/>
        <w:t xml:space="preserve">  gs_fcat-ref_field  = 'AEDAT'.</w:t>
        <w:br/>
        <w:t xml:space="preserve">  gs_fcat-coltext    = 'Changed On'.</w:t>
        <w:br/>
        <w:t xml:space="preserve">  APPEND gs_fcat TO gt_fcat.</w:t>
        <w:br/>
        <w:br/>
        <w:t>ENDFORM.</w:t>
        <w:br/>
        <w:br/>
        <w:t>FORM build_sort.</w:t>
        <w:br/>
        <w:t xml:space="preserve">  CLEAR gt_sort.</w:t>
        <w:br/>
        <w:br/>
        <w:t xml:space="preserve">  DATA ls_sort TYPE lvc_s_sort.</w:t>
        <w:br/>
        <w:br/>
        <w:t xml:space="preserve">  CLEAR ls_sort.</w:t>
        <w:br/>
        <w:t xml:space="preserve">  ls_sort-fieldname = 'EBELN'.</w:t>
        <w:br/>
        <w:t xml:space="preserve">  ls_sort-up        = abap_true.</w:t>
        <w:br/>
        <w:t xml:space="preserve">  APPEND ls_sort TO gt_sort.</w:t>
        <w:br/>
        <w:br/>
        <w:t xml:space="preserve">  CLEAR ls_sort.</w:t>
        <w:br/>
        <w:t xml:space="preserve">  ls_sort-fieldname = 'EBELP'.</w:t>
        <w:br/>
        <w:t xml:space="preserve">  ls_sort-up        = abap_true.</w:t>
        <w:br/>
        <w:t xml:space="preserve">  APPEND ls_sort TO gt_sort.</w:t>
        <w:br/>
        <w:br/>
        <w:t>ENDFORM.</w:t>
        <w:br/>
        <w:br/>
        <w:t>FORM set_layout.</w:t>
        <w:br/>
        <w:t xml:space="preserve">  CLEAR gs_layout.</w:t>
        <w:br/>
        <w:t xml:space="preserve">  gs_layout-cwidth_opt = abap_true.</w:t>
        <w:br/>
        <w:t xml:space="preserve">  gs_layout-zebra      = abap_true.</w:t>
        <w:br/>
        <w:t xml:space="preserve">  gs_layout-sel_mode   = 'A'.</w:t>
        <w:br/>
        <w:t xml:space="preserve">  gs_layout-box_fname  = 'SEL'.</w:t>
        <w:br/>
        <w:t>ENDFORM.</w:t>
        <w:br/>
        <w:br/>
        <w:t>FORM display_alv.</w:t>
        <w:br/>
        <w:t xml:space="preserve">  IF go_dock IS INITIAL.</w:t>
        <w:br/>
        <w:t xml:space="preserve">    CREATE OBJECT go_dock</w:t>
        <w:br/>
        <w:t xml:space="preserve">      EXPORTING</w:t>
        <w:br/>
        <w:t xml:space="preserve">        side  = cl_gui_docking_container=&gt;dock_at_left</w:t>
        <w:br/>
        <w:t xml:space="preserve">        ratio = 90.</w:t>
        <w:br/>
        <w:br/>
        <w:t xml:space="preserve">    CREATE OBJECT go_grid</w:t>
        <w:br/>
        <w:t xml:space="preserve">      EXPORTING</w:t>
        <w:br/>
        <w:t xml:space="preserve">        i_parent = go_dock.</w:t>
        <w:br/>
        <w:br/>
        <w:t xml:space="preserve">    CREATE OBJECT go_handler.</w:t>
        <w:br/>
        <w:t xml:space="preserve">    SET HANDLER go_handler-&gt;on_toolbar            FOR go_grid.</w:t>
        <w:br/>
        <w:t xml:space="preserve">    SET HANDLER go_handler-&gt;on_user_command       FOR go_grid.</w:t>
        <w:br/>
        <w:t xml:space="preserve">    SET HANDLER go_handler-&gt;on_after_user_command FOR go_grid.</w:t>
        <w:br/>
        <w:t xml:space="preserve">    SET HANDLER go_handler-&gt;on_hotspot_click      FOR go_grid.</w:t>
        <w:br/>
        <w:br/>
        <w:t xml:space="preserve">    go_grid-&gt;register_edit_event( i_event_id = cl_gui_alv_grid=&gt;mc_evt_modified ).</w:t>
        <w:br/>
        <w:t xml:space="preserve">  ENDIF.</w:t>
        <w:br/>
        <w:br/>
        <w:t xml:space="preserve">  PERFORM build_fcat.</w:t>
        <w:br/>
        <w:t xml:space="preserve">  PERFORM build_sort.</w:t>
        <w:br/>
        <w:t xml:space="preserve">  PERFORM set_layout.</w:t>
        <w:br/>
        <w:br/>
        <w:t xml:space="preserve">  gs_variant-report  = sy-repid.</w:t>
        <w:br/>
        <w:t xml:space="preserve">  gs_variant-variant = p_layv.</w:t>
        <w:br/>
        <w:br/>
        <w:t xml:space="preserve">  CALL METHOD go_grid-&gt;set_table_for_first_display</w:t>
        <w:br/>
        <w:t xml:space="preserve">    EXPORTING</w:t>
        <w:br/>
        <w:t xml:space="preserve">      is_layout       = gs_layout</w:t>
        <w:br/>
        <w:t xml:space="preserve">      is_variant      = gs_variant</w:t>
        <w:br/>
        <w:t xml:space="preserve">      i_save          = gv_save</w:t>
        <w:br/>
        <w:t xml:space="preserve">    CHANGING</w:t>
        <w:br/>
        <w:t xml:space="preserve">      it_outtab       = gt_alv</w:t>
        <w:br/>
        <w:t xml:space="preserve">      it_fieldcatalog = gt_fcat</w:t>
        <w:br/>
        <w:t xml:space="preserve">      it_sort         = gt_sort.</w:t>
        <w:br/>
        <w:t>ENDFORM.</w:t>
        <w:br/>
        <w:br/>
        <w:t>FORM close_selected.</w:t>
        <w:br/>
        <w:t xml:space="preserve">  DATA: lv_success TYPE i VALUE 0,</w:t>
        <w:br/>
        <w:t xml:space="preserve">        lv_failed  TYPE i VALUE 0.</w:t>
        <w:br/>
        <w:br/>
        <w:t xml:space="preserve">  IF go_grid IS BOUND.</w:t>
        <w:br/>
        <w:t xml:space="preserve">    go_grid-&gt;check_changed_data( ).</w:t>
        <w:br/>
        <w:t xml:space="preserve">  ENDIF.</w:t>
        <w:br/>
        <w:br/>
        <w:t xml:space="preserve">  CLEAR gt_to_close.</w:t>
        <w:br/>
        <w:br/>
        <w:t xml:space="preserve">  LOOP AT gt_alv ASSIGNING &lt;fs_alv&gt; WHERE sel = 'X' AND elikz = space.</w:t>
        <w:br/>
        <w:t xml:space="preserve">    APPEND VALUE ty_ekpo_key( ebeln = &lt;fs_alv&gt;-ebeln ebelp = &lt;fs_alv&gt;-ebelp ) TO gt_to_close.</w:t>
        <w:br/>
        <w:t xml:space="preserve">  ENDLOOP.</w:t>
        <w:br/>
        <w:br/>
        <w:t xml:space="preserve">  IF gt_to_close IS INITIAL AND go_grid IS BOUND.</w:t>
        <w:br/>
        <w:t xml:space="preserve">    CLEAR gt_selected_rows.</w:t>
        <w:br/>
        <w:t xml:space="preserve">    go_grid-&gt;get_selected_rows(</w:t>
        <w:br/>
        <w:t xml:space="preserve">      IMPORTING</w:t>
        <w:br/>
        <w:t xml:space="preserve">        et_index_rows = gt_selected_rows ).</w:t>
        <w:br/>
        <w:t xml:space="preserve">    LOOP AT gt_selected_rows INTO gs_selected_row.</w:t>
        <w:br/>
        <w:t xml:space="preserve">      READ TABLE gt_alv ASSIGNING &lt;fs_alv&gt; INDEX gs_selected_row-index.</w:t>
        <w:br/>
        <w:t xml:space="preserve">      IF sy-subrc = 0 AND &lt;fs_alv&gt;-elikz = space.</w:t>
        <w:br/>
        <w:t xml:space="preserve">        APPEND VALUE ty_ekpo_key( ebeln = &lt;fs_alv&gt;-ebeln ebelp = &lt;fs_alv&gt;-ebelp ) TO gt_to_close.</w:t>
        <w:br/>
        <w:t xml:space="preserve">      ENDIF.</w:t>
        <w:br/>
        <w:t xml:space="preserve">    ENDLOOP.</w:t>
        <w:br/>
        <w:t xml:space="preserve">  ENDIF.</w:t>
        <w:br/>
        <w:br/>
        <w:t xml:space="preserve">  IF gt_to_close IS INITIAL.</w:t>
        <w:br/>
        <w:t xml:space="preserve">    MESSAGE 'No items selected for closing.' TYPE 'S'.</w:t>
        <w:br/>
        <w:t xml:space="preserve">    RETURN.</w:t>
        <w:br/>
        <w:t xml:space="preserve">  ENDIF.</w:t>
        <w:br/>
        <w:br/>
        <w:t xml:space="preserve">  LOOP AT gt_to_close ASSIGNING FIELD-SYMBOL(&lt;ls_key&gt;).</w:t>
        <w:br/>
        <w:t xml:space="preserve">    UPDATE ekpo</w:t>
        <w:br/>
        <w:t xml:space="preserve">      SET elikz = 'X'</w:t>
        <w:br/>
        <w:t xml:space="preserve">      WHERE ebeln = @&lt;ls_key&gt;-ebeln</w:t>
        <w:br/>
        <w:t xml:space="preserve">        AND ebelp = @&lt;ls_key&gt;-ebelp</w:t>
        <w:br/>
        <w:t xml:space="preserve">        AND elikz = @space.</w:t>
        <w:br/>
        <w:t xml:space="preserve">    IF sy-subrc = 0.</w:t>
        <w:br/>
        <w:t xml:space="preserve">      ADD 1 TO lv_success.</w:t>
        <w:br/>
        <w:t xml:space="preserve">      LOOP AT gt_alv ASSIGNING &lt;fs_alv&gt;</w:t>
        <w:br/>
        <w:t xml:space="preserve">           WHERE ebeln = &lt;ls_key&gt;-ebeln</w:t>
        <w:br/>
        <w:t xml:space="preserve">             AND ebelp = &lt;ls_key&gt;-ebelp.</w:t>
        <w:br/>
        <w:t xml:space="preserve">        &lt;fs_alv&gt;-elikz = 'X'.</w:t>
        <w:br/>
        <w:t xml:space="preserve">        &lt;fs_alv&gt;-sel   = space.</w:t>
        <w:br/>
        <w:t xml:space="preserve">      ENDLOOP.</w:t>
        <w:br/>
        <w:t xml:space="preserve">    ELSE.</w:t>
        <w:br/>
        <w:t xml:space="preserve">      ADD 1 TO lv_failed.</w:t>
        <w:br/>
        <w:t xml:space="preserve">    ENDIF.</w:t>
        <w:br/>
        <w:t xml:space="preserve">  ENDLOOP.</w:t>
        <w:br/>
        <w:br/>
        <w:t xml:space="preserve">  COMMIT WORK.</w:t>
        <w:br/>
        <w:br/>
        <w:t xml:space="preserve">  IF go_grid IS BOUND.</w:t>
        <w:br/>
        <w:t xml:space="preserve">    gs_stable-row = abap_true.</w:t>
        <w:br/>
        <w:t xml:space="preserve">    gs_stable-col = abap_true.</w:t>
        <w:br/>
        <w:t xml:space="preserve">    go_grid-&gt;refresh_table_display( EXPORTING is_stable = gs_stable ).</w:t>
        <w:br/>
        <w:t xml:space="preserve">  ENDIF.</w:t>
        <w:br/>
        <w:br/>
        <w:t xml:space="preserve">  MESSAGE |Closed: { lv_success } item(s). Failed: { lv_failed }.| TYPE 'S'.</w:t>
        <w:br/>
        <w:t>ENDFORM.</w:t>
        <w:br/>
        <w:br/>
        <w:t>CLASS lcl_event_handler IMPLEMENTATION.</w:t>
        <w:br/>
        <w:t xml:space="preserve">  METHOD on_toolbar.</w:t>
        <w:br/>
        <w:t xml:space="preserve">    DATA ls_toolbar TYPE stb_button.</w:t>
        <w:br/>
        <w:br/>
        <w:t xml:space="preserve">    CLEAR ls_toolbar.</w:t>
        <w:br/>
        <w:t xml:space="preserve">    ls_toolbar-function  = c_fcode_close.</w:t>
        <w:br/>
        <w:t xml:space="preserve">    ls_toolbar-icon      = c_icon_close.</w:t>
        <w:br/>
        <w:t xml:space="preserve">    ls_toolbar-quickinfo = 'Close selected items'.</w:t>
        <w:br/>
        <w:t xml:space="preserve">    ls_toolbar-text      = 'Close'.</w:t>
        <w:br/>
        <w:t xml:space="preserve">    ls_toolbar-butn_type = 0.</w:t>
        <w:br/>
        <w:t xml:space="preserve">    APPEND ls_toolbar TO e_object-&gt;mt_toolbar.</w:t>
        <w:br/>
        <w:t xml:space="preserve">  ENDMETHOD.</w:t>
        <w:br/>
        <w:br/>
        <w:t xml:space="preserve">  METHOD on_user_command.</w:t>
        <w:br/>
        <w:t xml:space="preserve">    CASE e_ucomm.</w:t>
        <w:br/>
        <w:t xml:space="preserve">      WHEN c_fcode_close.</w:t>
        <w:br/>
        <w:t xml:space="preserve">        PERFORM close_selected.</w:t>
        <w:br/>
        <w:t xml:space="preserve">      WHEN 'BACK' OR 'CANC' OR 'EXIT'.</w:t>
        <w:br/>
        <w:t xml:space="preserve">        LEAVE PROGRAM.</w:t>
        <w:br/>
        <w:t xml:space="preserve">    ENDCASE.</w:t>
        <w:br/>
        <w:t xml:space="preserve">  ENDMETHOD.</w:t>
        <w:br/>
        <w:br/>
        <w:t xml:space="preserve">  METHOD on_after_user_command.</w:t>
        <w:br/>
        <w:t xml:space="preserve">    IF go_grid IS BOUND.</w:t>
        <w:br/>
        <w:t xml:space="preserve">      gs_stable-row = abap_true.</w:t>
        <w:br/>
        <w:t xml:space="preserve">      gs_stable-col = abap_true.</w:t>
        <w:br/>
        <w:t xml:space="preserve">      go_grid-&gt;refresh_table_display( EXPORTING is_stable = gs_stable ).</w:t>
        <w:br/>
        <w:t xml:space="preserve">    ENDIF.</w:t>
        <w:br/>
        <w:t xml:space="preserve">  ENDMETHOD.</w:t>
        <w:br/>
        <w:br/>
        <w:t xml:space="preserve">  METHOD on_hotspot_click.</w:t>
        <w:br/>
        <w:t xml:space="preserve">    READ TABLE gt_alv INDEX e_row_id-index ASSIGNING &lt;fs_alv&gt;.</w:t>
        <w:br/>
        <w:t xml:space="preserve">    IF sy-subrc = 0 AND e_column_id-fieldname = 'EBELN'.</w:t>
        <w:br/>
        <w:t xml:space="preserve">      IF &lt;fs_alv&gt;-sel = 'X'.</w:t>
        <w:br/>
        <w:t xml:space="preserve">        &lt;fs_alv&gt;-sel = space.</w:t>
        <w:br/>
        <w:t xml:space="preserve">      ELSE.</w:t>
        <w:br/>
        <w:t xml:space="preserve">        &lt;fs_alv&gt;-sel = 'X'.</w:t>
        <w:br/>
        <w:t xml:space="preserve">      ENDIF.</w:t>
        <w:br/>
        <w:t xml:space="preserve">      IF go_grid IS BOUND.</w:t>
        <w:br/>
        <w:t xml:space="preserve">        go_grid-&gt;refresh_table_display( ).</w:t>
        <w:br/>
        <w:t xml:space="preserve">      ENDIF.</w:t>
        <w:br/>
        <w:t xml:space="preserve">    ENDIF.</w:t>
        <w:br/>
        <w:t xml:space="preserve">  ENDMETHOD.</w:t>
        <w:br/>
        <w:t>ENDCLASS.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